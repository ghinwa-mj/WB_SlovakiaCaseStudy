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MFSR Project Documents</w:t>
      </w:r>
    </w:p>
    <w:p>
      <w:pPr>
        <w:pStyle w:val="Heading1"/>
      </w:pPr>
      <w:r>
        <w:t>Sector: Budovy</w:t>
      </w:r>
    </w:p>
    <w:p>
      <w:pPr>
        <w:pStyle w:val="Heading2"/>
      </w:pPr>
      <w:r>
        <w:t>Project 1: Administratívna budova Úradu vlády Slovenskej republiky „Čajka“</w:t>
      </w:r>
    </w:p>
    <w:p>
      <w:r>
        <w:rPr>
          <w:b/>
        </w:rPr>
        <w:t xml:space="preserve">Document: </w:t>
      </w:r>
      <w:hyperlink r:id="rId9">
        <w:r>
          <w:rPr>
            <w:color w:val="0563C1"/>
            <w:u w:val="single"/>
          </w:rPr>
          <w:t>Hodnotenie_Cajka20220728_PDF.pdf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3.006</w:t>
      </w:r>
      <w:r>
        <w:rPr>
          <w:b/>
        </w:rPr>
        <w:t xml:space="preserve"> | Date: </w:t>
      </w:r>
      <w:r>
        <w:t>28.7.2022</w:t>
      </w:r>
      <w:r>
        <w:rPr>
          <w:b/>
        </w:rPr>
        <w:t xml:space="preserve"> | Size: </w:t>
      </w:r>
      <w:r>
        <w:t>653 kB</w:t>
      </w:r>
    </w:p>
    <w:p/>
    <w:p>
      <w:pPr>
        <w:pStyle w:val="Heading2"/>
      </w:pPr>
      <w:r>
        <w:t>Project 2: Budova Najvyššieho súdu SR</w:t>
      </w:r>
    </w:p>
    <w:p>
      <w:r>
        <w:rPr>
          <w:b/>
        </w:rPr>
        <w:t xml:space="preserve">Document: </w:t>
      </w:r>
      <w:hyperlink r:id="rId10">
        <w:r>
          <w:rPr>
            <w:color w:val="0563C1"/>
            <w:u w:val="single"/>
          </w:rPr>
          <w:t>Hodnotenie_UHP_NS-SR.pdf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3.021</w:t>
      </w:r>
      <w:r>
        <w:rPr>
          <w:b/>
        </w:rPr>
        <w:t xml:space="preserve"> | Date: </w:t>
      </w:r>
      <w:r>
        <w:t>17.8.2023</w:t>
      </w:r>
      <w:r>
        <w:rPr>
          <w:b/>
        </w:rPr>
        <w:t xml:space="preserve"> | Size: </w:t>
      </w:r>
      <w:r>
        <w:t>695 kB</w:t>
      </w:r>
    </w:p>
    <w:p/>
    <w:p>
      <w:r>
        <w:rPr>
          <w:b/>
        </w:rPr>
        <w:t xml:space="preserve">Document: </w:t>
      </w:r>
      <w:hyperlink r:id="rId11">
        <w:r>
          <w:rPr>
            <w:color w:val="0563C1"/>
            <w:u w:val="single"/>
          </w:rPr>
          <w:t>700713.0f4fc9.pdf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3: FN Žilina – Výstavba nového pavilónu urgentnej medicíny</w:t>
      </w:r>
    </w:p>
    <w:p>
      <w:r>
        <w:rPr>
          <w:b/>
        </w:rPr>
        <w:t xml:space="preserve">Document: </w:t>
      </w:r>
      <w:hyperlink r:id="rId12">
        <w:r>
          <w:rPr>
            <w:color w:val="0563C1"/>
            <w:u w:val="single"/>
          </w:rPr>
          <w:t>Hodnotenie_FN-Zilina.pdf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3.024</w:t>
      </w:r>
      <w:r>
        <w:rPr>
          <w:b/>
        </w:rPr>
        <w:t xml:space="preserve"> | Date: </w:t>
      </w:r>
      <w:r>
        <w:t>3.11.2023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4: Komplexná rekonštrukcia historickej budovy Slovenského národného divadla</w:t>
      </w:r>
    </w:p>
    <w:p>
      <w:r>
        <w:rPr>
          <w:b/>
        </w:rPr>
        <w:t xml:space="preserve">Document: </w:t>
      </w:r>
      <w:hyperlink r:id="rId13">
        <w:r>
          <w:rPr>
            <w:color w:val="0563C1"/>
            <w:u w:val="single"/>
          </w:rPr>
          <w:t>Hodnotenie_SND_FINAL.pdf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3.009</w:t>
      </w:r>
      <w:r>
        <w:rPr>
          <w:b/>
        </w:rPr>
        <w:t xml:space="preserve"> | Date: </w:t>
      </w:r>
      <w:r>
        <w:t>7.11.2022</w:t>
      </w:r>
      <w:r>
        <w:rPr>
          <w:b/>
        </w:rPr>
        <w:t xml:space="preserve"> | Size: </w:t>
      </w:r>
      <w:r>
        <w:t>544 kB</w:t>
      </w:r>
    </w:p>
    <w:p/>
    <w:p>
      <w:r>
        <w:rPr>
          <w:b/>
        </w:rPr>
        <w:t xml:space="preserve">Document: </w:t>
      </w:r>
      <w:hyperlink r:id="rId14">
        <w:r>
          <w:rPr>
            <w:color w:val="0563C1"/>
            <w:u w:val="single"/>
          </w:rPr>
          <w:t>studia_uskutocnitelnosti_komplexnej_rekonstrukcie_hb_snd.pdf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3.037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5: Koncepcia rozvoja Fakultnej nemocnice s poliklinikou F. D. Roosevelta Banská Bystrica (aktualizácia)</w:t>
      </w:r>
    </w:p>
    <w:p>
      <w:r>
        <w:rPr>
          <w:b/>
        </w:rPr>
        <w:t xml:space="preserve">Document: </w:t>
      </w:r>
      <w:hyperlink r:id="rId15">
        <w:r>
          <w:rPr>
            <w:color w:val="0563C1"/>
            <w:u w:val="single"/>
          </w:rPr>
          <w:t>aktualizacia_fnsp-bb.pdf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3.028</w:t>
      </w:r>
      <w:r>
        <w:rPr>
          <w:b/>
        </w:rPr>
        <w:t xml:space="preserve"> | Date: </w:t>
      </w:r>
      <w:r>
        <w:t>27.6.2024</w:t>
      </w:r>
      <w:r>
        <w:rPr>
          <w:b/>
        </w:rPr>
        <w:t xml:space="preserve"> | Size: </w:t>
      </w:r>
      <w:r>
        <w:t>183 kB</w:t>
      </w:r>
    </w:p>
    <w:p/>
    <w:p>
      <w:r>
        <w:rPr>
          <w:b/>
        </w:rPr>
        <w:t xml:space="preserve">Document: </w:t>
      </w:r>
      <w:hyperlink r:id="rId16">
        <w:r>
          <w:rPr>
            <w:color w:val="0563C1"/>
            <w:u w:val="single"/>
          </w:rPr>
          <w:t>Aktualizacia_FNsP-BB_20230914.pdf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3.023</w:t>
      </w:r>
      <w:r>
        <w:rPr>
          <w:b/>
        </w:rPr>
        <w:t xml:space="preserve"> | Date: </w:t>
      </w:r>
      <w:r>
        <w:t>14.9.2023</w:t>
      </w:r>
      <w:r>
        <w:rPr>
          <w:b/>
        </w:rPr>
        <w:t xml:space="preserve"> | Size: </w:t>
      </w:r>
      <w:r>
        <w:t>213 kB</w:t>
      </w:r>
    </w:p>
    <w:p/>
    <w:p>
      <w:pPr>
        <w:pStyle w:val="Heading2"/>
      </w:pPr>
      <w:r>
        <w:t>Project 6: Koncepcia rozvoja Univerzitnej nemocnice L. Pasteura Košice</w:t>
      </w:r>
    </w:p>
    <w:p>
      <w:r>
        <w:rPr>
          <w:b/>
        </w:rPr>
        <w:t xml:space="preserve">Document: </w:t>
      </w:r>
      <w:hyperlink r:id="rId17">
        <w:r>
          <w:rPr>
            <w:color w:val="0563C1"/>
            <w:u w:val="single"/>
          </w:rPr>
          <w:t>UNLP-KE-hodnotenie_20230419_f.pdf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3.017</w:t>
      </w:r>
      <w:r>
        <w:rPr>
          <w:b/>
        </w:rPr>
        <w:t xml:space="preserve"> | Date: </w:t>
      </w:r>
      <w:r>
        <w:t>19.4.2023</w:t>
      </w:r>
      <w:r>
        <w:rPr>
          <w:b/>
        </w:rPr>
        <w:t xml:space="preserve"> | Size: </w:t>
      </w:r>
      <w:r>
        <w:t>274 kB</w:t>
      </w:r>
    </w:p>
    <w:p/>
    <w:p>
      <w:pPr>
        <w:pStyle w:val="Heading2"/>
      </w:pPr>
      <w:r>
        <w:t>Project 7: Nová univerzitná nemocnica v Bratislave</w:t>
      </w:r>
    </w:p>
    <w:p>
      <w:r>
        <w:rPr>
          <w:b/>
        </w:rPr>
        <w:t xml:space="preserve">Document: </w:t>
      </w:r>
      <w:hyperlink r:id="rId18">
        <w:r>
          <w:rPr>
            <w:color w:val="0563C1"/>
            <w:u w:val="single"/>
          </w:rPr>
          <w:t>stanovisko_UNB_170403_2.pdf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3.002</w:t>
      </w:r>
      <w:r>
        <w:rPr>
          <w:b/>
        </w:rPr>
        <w:t xml:space="preserve"> | Date: </w:t>
      </w:r>
      <w:r>
        <w:t>03.04.2017</w:t>
      </w:r>
      <w:r>
        <w:rPr>
          <w:b/>
        </w:rPr>
        <w:t xml:space="preserve"> | Size: </w:t>
      </w:r>
      <w:r>
        <w:t>668 kB</w:t>
      </w:r>
    </w:p>
    <w:p/>
    <w:p>
      <w:r>
        <w:rPr>
          <w:b/>
        </w:rPr>
        <w:t xml:space="preserve">Document: </w:t>
      </w:r>
      <w:hyperlink r:id="rId19">
        <w:r>
          <w:rPr>
            <w:color w:val="0563C1"/>
            <w:u w:val="single"/>
          </w:rPr>
          <w:t>UNB_MFSR_podkladove_data_170403.xlsx</w:t>
        </w:r>
      </w:hyperlink>
    </w:p>
    <w:p>
      <w:r>
        <w:rPr>
          <w:b/>
        </w:rPr>
        <w:t xml:space="preserve">Type: </w:t>
      </w:r>
      <w:r>
        <w:t>Grafy a tabuľky</w:t>
      </w:r>
      <w:r>
        <w:rPr>
          <w:b/>
        </w:rPr>
        <w:t xml:space="preserve"> | ID: </w:t>
      </w:r>
      <w:r>
        <w:t>3.001</w:t>
      </w:r>
      <w:r>
        <w:rPr>
          <w:b/>
        </w:rPr>
        <w:t xml:space="preserve"> | Date: </w:t>
      </w:r>
      <w:r>
        <w:t>03.04.2017</w:t>
      </w:r>
      <w:r>
        <w:rPr>
          <w:b/>
        </w:rPr>
        <w:t xml:space="preserve"> | Size: </w:t>
      </w:r>
      <w:r>
        <w:t>66 kB</w:t>
      </w:r>
    </w:p>
    <w:p/>
    <w:p>
      <w:pPr>
        <w:pStyle w:val="Heading2"/>
      </w:pPr>
      <w:r>
        <w:t>Project 8: Národný ústav detských chorôb - koncepcia rozvoja na najbližších 15 rokov</w:t>
      </w:r>
    </w:p>
    <w:p>
      <w:r>
        <w:rPr>
          <w:b/>
        </w:rPr>
        <w:t xml:space="preserve">Document: </w:t>
      </w:r>
      <w:hyperlink r:id="rId20">
        <w:r>
          <w:rPr>
            <w:color w:val="0563C1"/>
            <w:u w:val="single"/>
          </w:rPr>
          <w:t>Hodnotenie_NUDCH_20230203.pdf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3.013</w:t>
      </w:r>
      <w:r>
        <w:rPr>
          <w:b/>
        </w:rPr>
        <w:t xml:space="preserve"> | Date: </w:t>
      </w:r>
      <w:r>
        <w:t>3.2.2023</w:t>
      </w:r>
      <w:r>
        <w:rPr>
          <w:b/>
        </w:rPr>
        <w:t xml:space="preserve"> | Size: </w:t>
      </w:r>
      <w:r>
        <w:t>294 kB</w:t>
      </w:r>
    </w:p>
    <w:p/>
    <w:p>
      <w:pPr>
        <w:pStyle w:val="Heading2"/>
      </w:pPr>
      <w:r>
        <w:t>Project 9: Obnova areálu Rastislavova UNLP</w:t>
      </w:r>
    </w:p>
    <w:p>
      <w:r>
        <w:rPr>
          <w:b/>
        </w:rPr>
        <w:t xml:space="preserve">Document: </w:t>
      </w:r>
      <w:hyperlink r:id="rId21">
        <w:r>
          <w:rPr>
            <w:color w:val="0563C1"/>
            <w:u w:val="single"/>
          </w:rPr>
          <w:t>unlp_rastislavova_hodnotenie_uhp.pdf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3.019</w:t>
      </w:r>
      <w:r>
        <w:rPr>
          <w:b/>
        </w:rPr>
        <w:t xml:space="preserve"> | Date: </w:t>
      </w:r>
      <w:r>
        <w:t>29.6.2023</w:t>
      </w:r>
      <w:r>
        <w:rPr>
          <w:b/>
        </w:rPr>
        <w:t xml:space="preserve"> | Size: </w:t>
      </w:r>
      <w:r>
        <w:t>163 kB</w:t>
      </w:r>
    </w:p>
    <w:p/>
    <w:p>
      <w:pPr>
        <w:pStyle w:val="Heading2"/>
      </w:pPr>
      <w:r>
        <w:t>Project 10: Obnova a rozvoj Kúpeľov Sliač</w:t>
      </w:r>
    </w:p>
    <w:p>
      <w:r>
        <w:rPr>
          <w:b/>
        </w:rPr>
        <w:t xml:space="preserve">Document: </w:t>
      </w:r>
      <w:hyperlink r:id="rId22">
        <w:r>
          <w:rPr>
            <w:color w:val="0563C1"/>
            <w:u w:val="single"/>
          </w:rPr>
          <w:t>Hodnotenie_Kupele_Sliac_UHP.pdf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3.015</w:t>
      </w:r>
      <w:r>
        <w:rPr>
          <w:b/>
        </w:rPr>
        <w:t xml:space="preserve"> | Date: </w:t>
      </w:r>
      <w:r>
        <w:t>16.3.2023</w:t>
      </w:r>
      <w:r>
        <w:rPr>
          <w:b/>
        </w:rPr>
        <w:t xml:space="preserve"> | Size: </w:t>
      </w:r>
      <w:r>
        <w:t>399 kB</w:t>
      </w:r>
    </w:p>
    <w:p/>
    <w:p>
      <w:r>
        <w:rPr>
          <w:b/>
        </w:rPr>
        <w:t xml:space="preserve">Document: </w:t>
      </w:r>
      <w:hyperlink r:id="rId23">
        <w:r>
          <w:rPr>
            <w:color w:val="0563C1"/>
            <w:u w:val="single"/>
          </w:rPr>
          <w:t>CBA_Kupele-Sliac.pdf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3.036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11: Optimalizácia priestorového zabezpečenia v rezorte zdravotníctva</w:t>
      </w:r>
    </w:p>
    <w:p>
      <w:r>
        <w:rPr>
          <w:b/>
        </w:rPr>
        <w:t xml:space="preserve">Document: </w:t>
      </w:r>
      <w:hyperlink r:id="rId24">
        <w:r>
          <w:rPr>
            <w:color w:val="0563C1"/>
            <w:u w:val="single"/>
          </w:rPr>
          <w:t>Hodnotenie_Najom_MZSR_20250702.pdf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3.034</w:t>
      </w:r>
      <w:r>
        <w:rPr>
          <w:b/>
        </w:rPr>
        <w:t xml:space="preserve"> | Date: </w:t>
      </w:r>
      <w:r>
        <w:t>2.7.2025</w:t>
      </w:r>
      <w:r>
        <w:rPr>
          <w:b/>
        </w:rPr>
        <w:t xml:space="preserve"> | Size: </w:t>
      </w:r>
      <w:r>
        <w:t>444 kB</w:t>
      </w:r>
    </w:p>
    <w:p/>
    <w:p>
      <w:pPr>
        <w:pStyle w:val="Heading2"/>
      </w:pPr>
      <w:r>
        <w:t>Project 12: Prenájom priestorov pre Ministerstvo školstva, výskumu, vývoja a mládeže SR</w:t>
      </w:r>
    </w:p>
    <w:p>
      <w:r>
        <w:rPr>
          <w:b/>
        </w:rPr>
        <w:t xml:space="preserve">Document: </w:t>
      </w:r>
      <w:hyperlink r:id="rId25">
        <w:r>
          <w:rPr>
            <w:color w:val="0563C1"/>
            <w:u w:val="single"/>
          </w:rPr>
          <w:t>hodnotenie_prenajom-priestorov-msvvam.pdf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3.026</w:t>
      </w:r>
      <w:r>
        <w:rPr>
          <w:b/>
        </w:rPr>
        <w:t xml:space="preserve"> | Date: </w:t>
      </w:r>
      <w:r>
        <w:t>13.3.2024</w:t>
      </w:r>
      <w:r>
        <w:rPr>
          <w:b/>
        </w:rPr>
        <w:t xml:space="preserve"> | Size: </w:t>
      </w:r>
      <w:r>
        <w:t>321 kB</w:t>
      </w:r>
    </w:p>
    <w:p/>
    <w:p>
      <w:pPr>
        <w:pStyle w:val="Heading2"/>
      </w:pPr>
      <w:r>
        <w:t>Project 13: Reforma súdnej mapy v Bratislave</w:t>
      </w:r>
    </w:p>
    <w:p>
      <w:r>
        <w:rPr>
          <w:b/>
        </w:rPr>
        <w:t xml:space="preserve">Document: </w:t>
      </w:r>
      <w:hyperlink r:id="rId26">
        <w:r>
          <w:rPr>
            <w:color w:val="0563C1"/>
            <w:u w:val="single"/>
          </w:rPr>
          <w:t>Hodnotenie_Reforma_sudnej_mapy_BA20230118PDF.pdf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3.012</w:t>
      </w:r>
      <w:r>
        <w:rPr>
          <w:b/>
        </w:rPr>
        <w:t xml:space="preserve"> | Date: </w:t>
      </w:r>
      <w:r>
        <w:t>18.1.2023</w:t>
      </w:r>
      <w:r>
        <w:rPr>
          <w:b/>
        </w:rPr>
        <w:t xml:space="preserve"> | Size: </w:t>
      </w:r>
      <w:r>
        <w:t>451 kB</w:t>
      </w:r>
    </w:p>
    <w:p/>
    <w:p>
      <w:pPr>
        <w:pStyle w:val="Heading2"/>
      </w:pPr>
      <w:r>
        <w:t>Project 14: Reforma súdnej mapy v Bratislave (aktualizácia pred podpisom zmluvy)</w:t>
      </w:r>
    </w:p>
    <w:p>
      <w:r>
        <w:rPr>
          <w:b/>
        </w:rPr>
        <w:t xml:space="preserve">Document: </w:t>
      </w:r>
      <w:hyperlink r:id="rId27">
        <w:r>
          <w:rPr>
            <w:color w:val="0563C1"/>
            <w:u w:val="single"/>
          </w:rPr>
          <w:t>aktualizacia_pred_podpisom_mss_bratislava.pdf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3.032</w:t>
      </w:r>
      <w:r>
        <w:rPr>
          <w:b/>
        </w:rPr>
        <w:t xml:space="preserve"> | Date: </w:t>
      </w:r>
      <w:r>
        <w:t>15.10.2024</w:t>
      </w:r>
      <w:r>
        <w:rPr>
          <w:b/>
        </w:rPr>
        <w:t xml:space="preserve"> | Size: </w:t>
      </w:r>
      <w:r>
        <w:t>176 kB</w:t>
      </w:r>
    </w:p>
    <w:p/>
    <w:p>
      <w:pPr>
        <w:pStyle w:val="Heading2"/>
      </w:pPr>
      <w:r>
        <w:t>Project 15: Reforma súdnej mapy v Bratislave (aktualizácia)</w:t>
      </w:r>
    </w:p>
    <w:p>
      <w:r>
        <w:rPr>
          <w:b/>
        </w:rPr>
        <w:t xml:space="preserve">Document: </w:t>
      </w:r>
      <w:hyperlink r:id="rId28">
        <w:r>
          <w:rPr>
            <w:color w:val="0563C1"/>
            <w:u w:val="single"/>
          </w:rPr>
          <w:t>aktualizacia_mestsky-sud-ba-iii-iv.pdf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3.03</w:t>
      </w:r>
      <w:r>
        <w:rPr>
          <w:b/>
        </w:rPr>
        <w:t xml:space="preserve"> | Date: </w:t>
      </w:r>
      <w:r>
        <w:t>26.7.2024</w:t>
      </w:r>
      <w:r>
        <w:rPr>
          <w:b/>
        </w:rPr>
        <w:t xml:space="preserve"> | Size: </w:t>
      </w:r>
      <w:r>
        <w:t>192 kB</w:t>
      </w:r>
    </w:p>
    <w:p/>
    <w:p>
      <w:pPr>
        <w:pStyle w:val="Heading2"/>
      </w:pPr>
      <w:r>
        <w:t>Project 16: Rekonštrukcia Fakultnej nemocnice s poliklinikou v Banskej Bystrici</w:t>
      </w:r>
    </w:p>
    <w:p>
      <w:r>
        <w:rPr>
          <w:b/>
        </w:rPr>
        <w:t xml:space="preserve">Document: </w:t>
      </w:r>
      <w:hyperlink r:id="rId29">
        <w:r>
          <w:rPr>
            <w:color w:val="0563C1"/>
            <w:u w:val="single"/>
          </w:rPr>
          <w:t>stanovisko_fnsbb_20190128_publish.pdf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3.003</w:t>
      </w:r>
      <w:r>
        <w:rPr>
          <w:b/>
        </w:rPr>
        <w:t xml:space="preserve"> | Date: </w:t>
      </w:r>
      <w:r>
        <w:t>28.1.2019</w:t>
      </w:r>
      <w:r>
        <w:rPr>
          <w:b/>
        </w:rPr>
        <w:t xml:space="preserve"> | Size: </w:t>
      </w:r>
      <w:r>
        <w:t>264 kB</w:t>
      </w:r>
    </w:p>
    <w:p/>
    <w:p>
      <w:pPr>
        <w:pStyle w:val="Heading2"/>
      </w:pPr>
      <w:r>
        <w:t>Project 17: Rekonštrukcia Nemocnice Poprad</w:t>
      </w:r>
    </w:p>
    <w:p>
      <w:r>
        <w:rPr>
          <w:b/>
        </w:rPr>
        <w:t xml:space="preserve">Document: </w:t>
      </w:r>
      <w:hyperlink r:id="rId30">
        <w:r>
          <w:rPr>
            <w:color w:val="0563C1"/>
            <w:u w:val="single"/>
          </w:rPr>
          <w:t>Nemocnica-Poprad_hodnotenie.pdf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3.016</w:t>
      </w:r>
      <w:r>
        <w:rPr>
          <w:b/>
        </w:rPr>
        <w:t xml:space="preserve"> | Date: </w:t>
      </w:r>
      <w:r>
        <w:t>6.4.2023</w:t>
      </w:r>
      <w:r>
        <w:rPr>
          <w:b/>
        </w:rPr>
        <w:t xml:space="preserve"> | Size: </w:t>
      </w:r>
      <w:r>
        <w:t>184 kB</w:t>
      </w:r>
    </w:p>
    <w:p/>
    <w:p>
      <w:pPr>
        <w:pStyle w:val="Heading2"/>
      </w:pPr>
      <w:r>
        <w:t>Project 18: Rekonštrukcia Nemocnice Poprad (aktualizácia pred podpisom zmluvy)</w:t>
      </w:r>
    </w:p>
    <w:p>
      <w:r>
        <w:rPr>
          <w:b/>
        </w:rPr>
        <w:t xml:space="preserve">Document: </w:t>
      </w:r>
      <w:hyperlink r:id="rId31">
        <w:r>
          <w:rPr>
            <w:color w:val="0563C1"/>
            <w:u w:val="single"/>
          </w:rPr>
          <w:t>nemocnica_poprad_hodnotenie-uhp_aktualizacia-pred-podpisom.pdf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3.025</w:t>
      </w:r>
      <w:r>
        <w:rPr>
          <w:b/>
        </w:rPr>
        <w:t xml:space="preserve"> | Date: </w:t>
      </w:r>
      <w:r>
        <w:t>7.2.2024</w:t>
      </w:r>
      <w:r>
        <w:rPr>
          <w:b/>
        </w:rPr>
        <w:t xml:space="preserve"> | Size: </w:t>
      </w:r>
      <w:r>
        <w:t>158 kB</w:t>
      </w:r>
    </w:p>
    <w:p/>
    <w:p>
      <w:pPr>
        <w:pStyle w:val="Heading2"/>
      </w:pPr>
      <w:r>
        <w:t>Project 19: Rekonštrukcia Nemocnice Poprad (aktualizácia)</w:t>
      </w:r>
    </w:p>
    <w:p>
      <w:r>
        <w:rPr>
          <w:b/>
        </w:rPr>
        <w:t xml:space="preserve">Document: </w:t>
      </w:r>
      <w:hyperlink r:id="rId32">
        <w:r>
          <w:rPr>
            <w:color w:val="0563C1"/>
            <w:u w:val="single"/>
          </w:rPr>
          <w:t>Aktualizacia_Nemocnica-Poprad.pdf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3.018</w:t>
      </w:r>
      <w:r>
        <w:rPr>
          <w:b/>
        </w:rPr>
        <w:t xml:space="preserve"> | Date: </w:t>
      </w:r>
      <w:r>
        <w:t>28.4.2023</w:t>
      </w:r>
      <w:r>
        <w:rPr>
          <w:b/>
        </w:rPr>
        <w:t xml:space="preserve"> | Size: </w:t>
      </w:r>
      <w:r>
        <w:t>202 kB</w:t>
      </w:r>
    </w:p>
    <w:p/>
    <w:p>
      <w:pPr>
        <w:pStyle w:val="Heading2"/>
      </w:pPr>
      <w:r>
        <w:t>Project 20: Rekonštrukcia a dobudovanie fakúlt STU a UK - Advancing University Capacity and Competence in Research, Development and Innovation (ACCORD)</w:t>
      </w:r>
    </w:p>
    <w:p>
      <w:r>
        <w:rPr>
          <w:b/>
        </w:rPr>
        <w:t xml:space="preserve">Document: </w:t>
      </w:r>
      <w:hyperlink r:id="rId33">
        <w:r>
          <w:rPr>
            <w:color w:val="0563C1"/>
            <w:u w:val="single"/>
          </w:rPr>
          <w:t>ACCORD_hodnotenie_190910.pdf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3.004</w:t>
      </w:r>
      <w:r>
        <w:rPr>
          <w:b/>
        </w:rPr>
        <w:t xml:space="preserve"> | Date: </w:t>
      </w:r>
      <w:r>
        <w:t>10.9.2019</w:t>
      </w:r>
      <w:r>
        <w:rPr>
          <w:b/>
        </w:rPr>
        <w:t xml:space="preserve"> | Size: </w:t>
      </w:r>
      <w:r>
        <w:t>376 kB</w:t>
      </w:r>
    </w:p>
    <w:p/>
    <w:p>
      <w:pPr>
        <w:pStyle w:val="Heading2"/>
      </w:pPr>
      <w:r>
        <w:t>Project 21: Rekonštrukcia internátu Hviezda</w:t>
      </w:r>
    </w:p>
    <w:p>
      <w:r>
        <w:rPr>
          <w:b/>
        </w:rPr>
        <w:t xml:space="preserve">Document: </w:t>
      </w:r>
      <w:hyperlink r:id="rId34">
        <w:r>
          <w:rPr>
            <w:color w:val="0563C1"/>
            <w:u w:val="single"/>
          </w:rPr>
          <w:t>hodnotenie_rekonstrukcia_internatu_hviezda.pdf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3.031</w:t>
      </w:r>
      <w:r>
        <w:rPr>
          <w:b/>
        </w:rPr>
        <w:t xml:space="preserve"> | Date: </w:t>
      </w:r>
      <w:r>
        <w:t>22.8.2024</w:t>
      </w:r>
      <w:r>
        <w:rPr>
          <w:b/>
        </w:rPr>
        <w:t xml:space="preserve"> | Size: </w:t>
      </w:r>
      <w:r>
        <w:t>461 kB</w:t>
      </w:r>
    </w:p>
    <w:p/>
    <w:p>
      <w:r>
        <w:rPr>
          <w:b/>
        </w:rPr>
        <w:t xml:space="preserve">Document: </w:t>
      </w:r>
      <w:hyperlink r:id="rId35">
        <w:r>
          <w:rPr>
            <w:color w:val="0563C1"/>
            <w:u w:val="single"/>
          </w:rPr>
          <w:t>5500_tus_rekonstrukcia-internatu-hviezda.pdf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3.041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22: Rekonštrukcia internátu Hviezda (aktualizácia pred podpisom zmluvy)</w:t>
      </w:r>
    </w:p>
    <w:p>
      <w:r>
        <w:rPr>
          <w:b/>
        </w:rPr>
        <w:t xml:space="preserve">Document: </w:t>
      </w:r>
      <w:hyperlink r:id="rId36">
        <w:r>
          <w:rPr>
            <w:color w:val="0563C1"/>
            <w:u w:val="single"/>
          </w:rPr>
          <w:t>hodnotenie_hviezda_aktualizacia_pred_podpisom.pdf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3.033</w:t>
      </w:r>
      <w:r>
        <w:rPr>
          <w:b/>
        </w:rPr>
        <w:t xml:space="preserve"> | Date: </w:t>
      </w:r>
      <w:r>
        <w:t>30.5.2025</w:t>
      </w:r>
      <w:r>
        <w:rPr>
          <w:b/>
        </w:rPr>
        <w:t xml:space="preserve"> | Size: </w:t>
      </w:r>
      <w:r>
        <w:t>140 kB</w:t>
      </w:r>
    </w:p>
    <w:p/>
    <w:p>
      <w:r>
        <w:rPr>
          <w:b/>
        </w:rPr>
        <w:t xml:space="preserve">Document: </w:t>
      </w:r>
      <w:hyperlink r:id="rId37">
        <w:r>
          <w:rPr>
            <w:color w:val="0563C1"/>
            <w:u w:val="single"/>
          </w:rPr>
          <w:t>164039.pdf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3.042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132 kB</w:t>
      </w:r>
    </w:p>
    <w:p/>
    <w:p>
      <w:pPr>
        <w:pStyle w:val="Heading2"/>
      </w:pPr>
      <w:r>
        <w:t>Project 23: Rekonštrukcia kaštieľa v Rusovciach (aktualizácia pred podpisom zmluvy)</w:t>
      </w:r>
    </w:p>
    <w:p>
      <w:r>
        <w:rPr>
          <w:b/>
        </w:rPr>
        <w:t xml:space="preserve">Document: </w:t>
      </w:r>
      <w:hyperlink r:id="rId38">
        <w:r>
          <w:rPr>
            <w:color w:val="0563C1"/>
            <w:u w:val="single"/>
          </w:rPr>
          <w:t>hodnotenie_rusovce_aktualizacia_pred_podpisom.pdf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3.029</w:t>
      </w:r>
      <w:r>
        <w:rPr>
          <w:b/>
        </w:rPr>
        <w:t xml:space="preserve"> | Date: </w:t>
      </w:r>
      <w:r>
        <w:t>2.7.2024</w:t>
      </w:r>
      <w:r>
        <w:rPr>
          <w:b/>
        </w:rPr>
        <w:t xml:space="preserve"> | Size: </w:t>
      </w:r>
      <w:r>
        <w:t>173 kB</w:t>
      </w:r>
    </w:p>
    <w:p/>
    <w:p>
      <w:pPr>
        <w:pStyle w:val="Heading2"/>
      </w:pPr>
      <w:r>
        <w:t>Project 24: Rozvoj Fakultnej nemocnice s poliklinikou F.D. Roosevelta Banská Bystrica</w:t>
      </w:r>
    </w:p>
    <w:p>
      <w:r>
        <w:rPr>
          <w:b/>
        </w:rPr>
        <w:t xml:space="preserve">Document: </w:t>
      </w:r>
      <w:hyperlink r:id="rId39">
        <w:r>
          <w:rPr>
            <w:color w:val="0563C1"/>
            <w:u w:val="single"/>
          </w:rPr>
          <w:t>UHP_FNsPBB-hodnotenie_20221005.pdf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3.008</w:t>
      </w:r>
      <w:r>
        <w:rPr>
          <w:b/>
        </w:rPr>
        <w:t xml:space="preserve"> | Date: </w:t>
      </w:r>
      <w:r>
        <w:t>7.10.2022</w:t>
      </w:r>
      <w:r>
        <w:rPr>
          <w:b/>
        </w:rPr>
        <w:t xml:space="preserve"> | Size: </w:t>
      </w:r>
      <w:r>
        <w:t>449 kB</w:t>
      </w:r>
    </w:p>
    <w:p/>
    <w:p>
      <w:pPr>
        <w:pStyle w:val="Heading2"/>
      </w:pPr>
      <w:r>
        <w:t>Project 25: Rozvoj fakultnej nemocnice Trnava</w:t>
      </w:r>
    </w:p>
    <w:p>
      <w:r>
        <w:rPr>
          <w:b/>
        </w:rPr>
        <w:t xml:space="preserve">Document: </w:t>
      </w:r>
      <w:hyperlink r:id="rId40">
        <w:r>
          <w:rPr>
            <w:color w:val="0563C1"/>
            <w:u w:val="single"/>
          </w:rPr>
          <w:t>Hodnotenie_Fakultna-nemocnica-TT_16122022.pdf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3.011</w:t>
      </w:r>
      <w:r>
        <w:rPr>
          <w:b/>
        </w:rPr>
        <w:t xml:space="preserve"> | Date: </w:t>
      </w:r>
      <w:r>
        <w:t>16.12.2022</w:t>
      </w:r>
      <w:r>
        <w:rPr>
          <w:b/>
        </w:rPr>
        <w:t xml:space="preserve"> | Size: </w:t>
      </w:r>
      <w:r>
        <w:t>314 kB</w:t>
      </w:r>
    </w:p>
    <w:p/>
    <w:p>
      <w:pPr>
        <w:pStyle w:val="Heading2"/>
      </w:pPr>
      <w:r>
        <w:t>Project 26: Smart Green Hospital Prešov</w:t>
      </w:r>
    </w:p>
    <w:p>
      <w:r>
        <w:rPr>
          <w:b/>
        </w:rPr>
        <w:t xml:space="preserve">Document: </w:t>
      </w:r>
      <w:hyperlink r:id="rId41">
        <w:r>
          <w:rPr>
            <w:color w:val="0563C1"/>
            <w:u w:val="single"/>
          </w:rPr>
          <w:t>FN-Presov-20230220_hodnotenie.pdf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3.014</w:t>
      </w:r>
      <w:r>
        <w:rPr>
          <w:b/>
        </w:rPr>
        <w:t xml:space="preserve"> | Date: </w:t>
      </w:r>
      <w:r>
        <w:t>3.3.2023</w:t>
      </w:r>
      <w:r>
        <w:rPr>
          <w:b/>
        </w:rPr>
        <w:t xml:space="preserve"> | Size: </w:t>
      </w:r>
      <w:r>
        <w:t>259 kB</w:t>
      </w:r>
    </w:p>
    <w:p/>
    <w:p>
      <w:pPr>
        <w:pStyle w:val="Heading2"/>
      </w:pPr>
      <w:r>
        <w:t>Project 27: UNKNOWN_PROJECT</w:t>
      </w:r>
    </w:p>
    <w:p>
      <w:r>
        <w:rPr>
          <w:b/>
        </w:rPr>
        <w:t xml:space="preserve">Document: </w:t>
      </w:r>
      <w:hyperlink r:id="rId42">
        <w:r>
          <w:rPr>
            <w:color w:val="0563C1"/>
            <w:u w:val="single"/>
          </w:rPr>
          <w:t>Document 28</w:t>
        </w:r>
      </w:hyperlink>
    </w:p>
    <w:p>
      <w:r>
        <w:rPr>
          <w:b/>
        </w:rPr>
        <w:t xml:space="preserve">Type: </w:t>
      </w:r>
      <w:r>
        <w:t>Dohody o hraničných priechodoch</w:t>
      </w:r>
      <w:r>
        <w:rPr>
          <w:b/>
        </w:rPr>
        <w:t xml:space="preserve"> | ID: </w:t>
      </w:r>
      <w:r>
        <w:t>3.035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28: Východoslovenský onkologický ústav</w:t>
      </w:r>
    </w:p>
    <w:p>
      <w:r>
        <w:rPr>
          <w:b/>
        </w:rPr>
        <w:t xml:space="preserve">Document: </w:t>
      </w:r>
      <w:hyperlink r:id="rId43">
        <w:r>
          <w:rPr>
            <w:color w:val="0563C1"/>
            <w:u w:val="single"/>
          </w:rPr>
          <w:t>VOU_20230719.pdf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</w:t>
      </w:r>
      <w:r>
        <w:rPr>
          <w:b/>
        </w:rPr>
        <w:t xml:space="preserve"> | Date: </w:t>
      </w:r>
      <w:r>
        <w:t>19.7.2023</w:t>
      </w:r>
      <w:r>
        <w:rPr>
          <w:b/>
        </w:rPr>
        <w:t xml:space="preserve"> | Size: </w:t>
      </w:r>
      <w:r>
        <w:t>200 kB</w:t>
      </w:r>
    </w:p>
    <w:p/>
    <w:p>
      <w:pPr>
        <w:pStyle w:val="Heading2"/>
      </w:pPr>
      <w:r>
        <w:t>Project 29: Výstavba novej univerzitnej nemocnice v Martine</w:t>
      </w:r>
    </w:p>
    <w:p>
      <w:r>
        <w:rPr>
          <w:b/>
        </w:rPr>
        <w:t xml:space="preserve">Document: </w:t>
      </w:r>
      <w:hyperlink r:id="rId44">
        <w:r>
          <w:rPr>
            <w:color w:val="0563C1"/>
            <w:u w:val="single"/>
          </w:rPr>
          <w:t>Hodnotenie_UNM_20220225.pdf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3.005</w:t>
      </w:r>
      <w:r>
        <w:rPr>
          <w:b/>
        </w:rPr>
        <w:t xml:space="preserve"> | Date: </w:t>
      </w:r>
      <w:r>
        <w:t>25.2.2022</w:t>
      </w:r>
      <w:r>
        <w:rPr>
          <w:b/>
        </w:rPr>
        <w:t xml:space="preserve"> | Size: </w:t>
      </w:r>
      <w:r>
        <w:t>378 kB</w:t>
      </w:r>
    </w:p>
    <w:p/>
    <w:p>
      <w:pPr>
        <w:pStyle w:val="Heading2"/>
      </w:pPr>
      <w:r>
        <w:t>Project 30: Výstavba novej univerzitnej nemocnice v Martine (aktualizácia pred podpisom zmluvy)</w:t>
      </w:r>
    </w:p>
    <w:p>
      <w:r>
        <w:rPr>
          <w:b/>
        </w:rPr>
        <w:t xml:space="preserve">Document: </w:t>
      </w:r>
      <w:hyperlink r:id="rId45">
        <w:r>
          <w:rPr>
            <w:color w:val="0563C1"/>
            <w:u w:val="single"/>
          </w:rPr>
          <w:t>Aktualizacia3_nUNM_20240605.pdf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3.027</w:t>
      </w:r>
      <w:r>
        <w:rPr>
          <w:b/>
        </w:rPr>
        <w:t xml:space="preserve"> | Date: </w:t>
      </w:r>
      <w:r>
        <w:t>5.6.2024</w:t>
      </w:r>
      <w:r>
        <w:rPr>
          <w:b/>
        </w:rPr>
        <w:t xml:space="preserve"> | Size: </w:t>
      </w:r>
      <w:r>
        <w:t>170 kB</w:t>
      </w:r>
    </w:p>
    <w:p/>
    <w:p>
      <w:r>
        <w:rPr>
          <w:b/>
        </w:rPr>
        <w:t xml:space="preserve">Document: </w:t>
      </w:r>
      <w:hyperlink r:id="rId46">
        <w:r>
          <w:rPr>
            <w:color w:val="0563C1"/>
            <w:u w:val="single"/>
          </w:rPr>
          <w:t>665d6b9889bf2401837114.pdf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3.044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31: Výstavba novej univerzitnej nemocnice v Martine (aktualizácia č.2)</w:t>
      </w:r>
    </w:p>
    <w:p>
      <w:r>
        <w:rPr>
          <w:b/>
        </w:rPr>
        <w:t xml:space="preserve">Document: </w:t>
      </w:r>
      <w:hyperlink r:id="rId47">
        <w:r>
          <w:rPr>
            <w:color w:val="0563C1"/>
            <w:u w:val="single"/>
          </w:rPr>
          <w:t>Aktualizacia2_nUNM_UHP_hodnotenie.pdf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3.022</w:t>
      </w:r>
      <w:r>
        <w:rPr>
          <w:b/>
        </w:rPr>
        <w:t xml:space="preserve"> | Date: </w:t>
      </w:r>
      <w:r>
        <w:t>28.8.2023</w:t>
      </w:r>
      <w:r>
        <w:rPr>
          <w:b/>
        </w:rPr>
        <w:t xml:space="preserve"> | Size: </w:t>
      </w:r>
      <w:r>
        <w:t>428 kB</w:t>
      </w:r>
    </w:p>
    <w:p/>
    <w:p>
      <w:pPr>
        <w:pStyle w:val="Heading2"/>
      </w:pPr>
      <w:r>
        <w:t>Project 32: Výstavba novej univerzitnej nemocnice v Martine (aktualizácia)</w:t>
      </w:r>
    </w:p>
    <w:p>
      <w:r>
        <w:rPr>
          <w:b/>
        </w:rPr>
        <w:t xml:space="preserve">Document: </w:t>
      </w:r>
      <w:hyperlink r:id="rId48">
        <w:r>
          <w:rPr>
            <w:color w:val="0563C1"/>
            <w:u w:val="single"/>
          </w:rPr>
          <w:t>Aktualizacia_nUNM_20221209.pdf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3.01</w:t>
      </w:r>
      <w:r>
        <w:rPr>
          <w:b/>
        </w:rPr>
        <w:t xml:space="preserve"> | Date: </w:t>
      </w:r>
      <w:r>
        <w:t>9.12.2022</w:t>
      </w:r>
      <w:r>
        <w:rPr>
          <w:b/>
        </w:rPr>
        <w:t xml:space="preserve"> | Size: </w:t>
      </w:r>
      <w:r>
        <w:t>225 kB</w:t>
      </w:r>
    </w:p>
    <w:p/>
    <w:p>
      <w:r>
        <w:rPr>
          <w:b/>
        </w:rPr>
        <w:t xml:space="preserve">Document: </w:t>
      </w:r>
      <w:hyperlink r:id="rId49">
        <w:r>
          <w:rPr>
            <w:color w:val="0563C1"/>
            <w:u w:val="single"/>
          </w:rPr>
          <w:t>formular_na_aktualizaciu_studie_uskutocnitelnosti_unsvm.pdf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3.043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33: Zjednotenie priestorov Ministerstva investícií, regionálneho rozvoja a informatizácie Slovenskej republiky</w:t>
      </w:r>
    </w:p>
    <w:p>
      <w:r>
        <w:rPr>
          <w:b/>
        </w:rPr>
        <w:t xml:space="preserve">Document: </w:t>
      </w:r>
      <w:hyperlink r:id="rId50">
        <w:r>
          <w:rPr>
            <w:color w:val="0563C1"/>
            <w:u w:val="single"/>
          </w:rPr>
          <w:t>Hodnotenie-MIRRI_210908_clean.pdf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3.007</w:t>
      </w:r>
      <w:r>
        <w:rPr>
          <w:b/>
        </w:rPr>
        <w:t xml:space="preserve"> | Date: </w:t>
      </w:r>
      <w:r>
        <w:t>9.8.2022</w:t>
      </w:r>
      <w:r>
        <w:rPr>
          <w:b/>
        </w:rPr>
        <w:t xml:space="preserve"> | Size: </w:t>
      </w:r>
      <w:r>
        <w:t>236 kB</w:t>
      </w:r>
    </w:p>
    <w:p/>
    <w:p>
      <w:pPr>
        <w:pStyle w:val="Heading2"/>
      </w:pPr>
      <w:r>
        <w:t>Project 34: Úrad vlády SR - Rekonštrukcia kaštieľa v Rusovciach</w:t>
      </w:r>
    </w:p>
    <w:p>
      <w:r>
        <w:rPr>
          <w:b/>
        </w:rPr>
        <w:t xml:space="preserve">Document: </w:t>
      </w:r>
      <w:hyperlink r:id="rId51">
        <w:r>
          <w:rPr>
            <w:color w:val="0563C1"/>
            <w:u w:val="single"/>
          </w:rPr>
          <w:t>Stanovisko-Rekonstrukcia-kastiela-Rusovciach.pdf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3.038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35: Úrad vlády SR - Rekonštrukcia kaštieľa v Rusovciach (Aktualizované hodnotenie)</w:t>
      </w:r>
    </w:p>
    <w:p>
      <w:r>
        <w:rPr>
          <w:b/>
        </w:rPr>
        <w:t xml:space="preserve">Document: </w:t>
      </w:r>
      <w:hyperlink r:id="rId52">
        <w:r>
          <w:rPr>
            <w:color w:val="0563C1"/>
            <w:u w:val="single"/>
          </w:rPr>
          <w:t>rusovce_stanovisko_UHP_20200109c.pdf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3.039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1"/>
      </w:pPr>
      <w:r>
        <w:t>Sector: Doprava</w:t>
      </w:r>
    </w:p>
    <w:p>
      <w:pPr>
        <w:pStyle w:val="Heading2"/>
      </w:pPr>
      <w:r>
        <w:t>Project 1: Cesta I/75 Šaľa – obchvat (aktualizácia pred podpisom zmluvy)</w:t>
      </w:r>
    </w:p>
    <w:p>
      <w:r>
        <w:rPr>
          <w:b/>
        </w:rPr>
        <w:t xml:space="preserve">Document: </w:t>
      </w:r>
      <w:hyperlink r:id="rId53">
        <w:r>
          <w:rPr>
            <w:color w:val="0563C1"/>
            <w:u w:val="single"/>
          </w:rPr>
          <w:t>i75-sala_aktualizacia-hodnotenia-pred-podpisom-zmluvy.pdf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1.101</w:t>
      </w:r>
      <w:r>
        <w:rPr>
          <w:b/>
        </w:rPr>
        <w:t xml:space="preserve"> | Date: </w:t>
      </w:r>
      <w:r>
        <w:t>12.7.2024</w:t>
      </w:r>
      <w:r>
        <w:rPr>
          <w:b/>
        </w:rPr>
        <w:t xml:space="preserve"> | Size: </w:t>
      </w:r>
      <w:r>
        <w:t>155 kB</w:t>
      </w:r>
    </w:p>
    <w:p/>
    <w:p>
      <w:pPr>
        <w:pStyle w:val="Heading2"/>
      </w:pPr>
      <w:r>
        <w:t>Project 2: D1 Beharovce – Branisko, 2. profil</w:t>
      </w:r>
    </w:p>
    <w:p>
      <w:r>
        <w:rPr>
          <w:b/>
        </w:rPr>
        <w:t xml:space="preserve">Document: </w:t>
      </w:r>
      <w:hyperlink r:id="rId54">
        <w:r>
          <w:rPr>
            <w:color w:val="0563C1"/>
            <w:u w:val="single"/>
          </w:rPr>
          <w:t>hodnotenie_d1_beharovce-branisko.pdf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1.112</w:t>
      </w:r>
      <w:r>
        <w:rPr>
          <w:b/>
        </w:rPr>
        <w:t xml:space="preserve"> | Date: </w:t>
      </w:r>
      <w:r>
        <w:t>14.5.2025</w:t>
      </w:r>
      <w:r>
        <w:rPr>
          <w:b/>
        </w:rPr>
        <w:t xml:space="preserve"> | Size: </w:t>
      </w:r>
      <w:r>
        <w:t>512 kB</w:t>
      </w:r>
    </w:p>
    <w:p/>
    <w:p>
      <w:r>
        <w:rPr>
          <w:b/>
        </w:rPr>
        <w:t xml:space="preserve">Document: </w:t>
      </w:r>
      <w:hyperlink r:id="rId55">
        <w:r>
          <w:rPr>
            <w:color w:val="0563C1"/>
            <w:u w:val="single"/>
          </w:rPr>
          <w:t>a011-002-tarosi-999-exp-2025-02-20-str-pdf-1.zip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623 MB</w:t>
      </w:r>
    </w:p>
    <w:p/>
    <w:p>
      <w:pPr>
        <w:pStyle w:val="Heading2"/>
      </w:pPr>
      <w:r>
        <w:t>Project 3: D1 Lietavská Lúčka – Dubná Skala, technológia tunela</w:t>
      </w:r>
    </w:p>
    <w:p>
      <w:r>
        <w:rPr>
          <w:b/>
        </w:rPr>
        <w:t xml:space="preserve">Document: </w:t>
      </w:r>
      <w:hyperlink r:id="rId56">
        <w:r>
          <w:rPr>
            <w:color w:val="0563C1"/>
            <w:u w:val="single"/>
          </w:rPr>
          <w:t>hodnotenie_vfm_D1_aktualizacia_visnove_20211129.pdf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1.045</w:t>
      </w:r>
      <w:r>
        <w:rPr>
          <w:b/>
        </w:rPr>
        <w:t xml:space="preserve"> | Date: </w:t>
      </w:r>
      <w:r>
        <w:t>30.10.2021</w:t>
      </w:r>
      <w:r>
        <w:rPr>
          <w:b/>
        </w:rPr>
        <w:t xml:space="preserve"> | Size: </w:t>
      </w:r>
      <w:r>
        <w:t>338 kB</w:t>
      </w:r>
    </w:p>
    <w:p/>
    <w:p>
      <w:r>
        <w:rPr>
          <w:b/>
        </w:rPr>
        <w:t xml:space="preserve">Document: </w:t>
      </w:r>
      <w:hyperlink r:id="rId57">
        <w:r>
          <w:rPr>
            <w:color w:val="0563C1"/>
            <w:u w:val="single"/>
          </w:rPr>
          <w:t>Aktualiz%C3%A1cia %C5%A1t%C3%BAdie realizovate%C4%BEnosti technol%C3%B3gia Vi%C5%A1%C5%88ov%C3%A9.zip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4: D1 Lietavská Lúčka – Dubná Skala, technológia tunela Višňové (aktualizácia pred podpisom zmluvy)</w:t>
      </w:r>
    </w:p>
    <w:p>
      <w:r>
        <w:rPr>
          <w:b/>
        </w:rPr>
        <w:t xml:space="preserve">Document: </w:t>
      </w:r>
      <w:hyperlink r:id="rId58">
        <w:r>
          <w:rPr>
            <w:color w:val="0563C1"/>
            <w:u w:val="single"/>
          </w:rPr>
          <w:t>Hodnotenie-pred-podpisom-NDS-D1-Technologia-tunela-Visnove.pdf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</w:t>
      </w:r>
      <w:r>
        <w:rPr>
          <w:b/>
        </w:rPr>
        <w:t xml:space="preserve"> | Date: </w:t>
      </w:r>
      <w:r>
        <w:t>4.9.2023</w:t>
      </w:r>
      <w:r>
        <w:rPr>
          <w:b/>
        </w:rPr>
        <w:t xml:space="preserve"> | Size: </w:t>
      </w:r>
      <w:r>
        <w:t>399 kB</w:t>
      </w:r>
    </w:p>
    <w:p/>
    <w:p>
      <w:pPr>
        <w:pStyle w:val="Heading2"/>
      </w:pPr>
      <w:r>
        <w:t>Project 5: D1 Turany - Hubová</w:t>
      </w:r>
    </w:p>
    <w:p>
      <w:r>
        <w:rPr>
          <w:b/>
        </w:rPr>
        <w:t xml:space="preserve">Document: </w:t>
      </w:r>
      <w:hyperlink r:id="rId59">
        <w:r>
          <w:rPr>
            <w:color w:val="0563C1"/>
            <w:u w:val="single"/>
          </w:rPr>
          <w:t>hodnotenie_d1_turany_hubova.pdf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1.098</w:t>
      </w:r>
      <w:r>
        <w:rPr>
          <w:b/>
        </w:rPr>
        <w:t xml:space="preserve"> | Date: </w:t>
      </w:r>
      <w:r>
        <w:t>24.5.2024</w:t>
      </w:r>
      <w:r>
        <w:rPr>
          <w:b/>
        </w:rPr>
        <w:t xml:space="preserve"> | Size: </w:t>
      </w:r>
      <w:r>
        <w:t>462 kB</w:t>
      </w:r>
    </w:p>
    <w:p/>
    <w:p>
      <w:pPr>
        <w:pStyle w:val="Heading2"/>
      </w:pPr>
      <w:r>
        <w:t>Project 6: D3 Kysucké Nové Mesto - Oščadnica (III. etapa)</w:t>
      </w:r>
    </w:p>
    <w:p>
      <w:r>
        <w:rPr>
          <w:b/>
        </w:rPr>
        <w:t xml:space="preserve">Document: </w:t>
      </w:r>
      <w:hyperlink r:id="rId60">
        <w:r>
          <w:rPr>
            <w:color w:val="0563C1"/>
            <w:u w:val="single"/>
          </w:rPr>
          <w:t>Hodnotenie_D3_III-etapa_KNM_Oscadnica.pdf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1.087</w:t>
      </w:r>
      <w:r>
        <w:rPr>
          <w:b/>
        </w:rPr>
        <w:t xml:space="preserve"> | Date: </w:t>
      </w:r>
      <w:r>
        <w:t>27.7.2023</w:t>
      </w:r>
      <w:r>
        <w:rPr>
          <w:b/>
        </w:rPr>
        <w:t xml:space="preserve"> | Size: </w:t>
      </w:r>
      <w:r>
        <w:t>543 kB</w:t>
      </w:r>
    </w:p>
    <w:p/>
    <w:p>
      <w:pPr>
        <w:pStyle w:val="Heading2"/>
      </w:pPr>
      <w:r>
        <w:t>Project 7: D3 Oščadnica – Čadca, Bukov (II. etapa)</w:t>
      </w:r>
    </w:p>
    <w:p>
      <w:r>
        <w:rPr>
          <w:b/>
        </w:rPr>
        <w:t xml:space="preserve">Document: </w:t>
      </w:r>
      <w:hyperlink r:id="rId61">
        <w:r>
          <w:rPr>
            <w:color w:val="0563C1"/>
            <w:u w:val="single"/>
          </w:rPr>
          <w:t>UHP_hodnotenie_D3-Oscadnica-Cadca-Bukov-II.pdf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1.083</w:t>
      </w:r>
      <w:r>
        <w:rPr>
          <w:b/>
        </w:rPr>
        <w:t xml:space="preserve"> | Date: </w:t>
      </w:r>
      <w:r>
        <w:t>16.6.2023</w:t>
      </w:r>
      <w:r>
        <w:rPr>
          <w:b/>
        </w:rPr>
        <w:t xml:space="preserve"> | Size: </w:t>
      </w:r>
      <w:r>
        <w:t>446 kB</w:t>
      </w:r>
    </w:p>
    <w:p/>
    <w:p>
      <w:pPr>
        <w:pStyle w:val="Heading2"/>
      </w:pPr>
      <w:r>
        <w:t>Project 8: D3 Oščadnica – Čadca, Bukov (aktualizácia)</w:t>
      </w:r>
    </w:p>
    <w:p>
      <w:r>
        <w:rPr>
          <w:b/>
        </w:rPr>
        <w:t xml:space="preserve">Document: </w:t>
      </w:r>
      <w:hyperlink r:id="rId62">
        <w:r>
          <w:rPr>
            <w:color w:val="0563C1"/>
            <w:u w:val="single"/>
          </w:rPr>
          <w:t>aktualizacia-hodnotenia_d3_oscadnica_cadca-bukov.pdf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1.099</w:t>
      </w:r>
      <w:r>
        <w:rPr>
          <w:b/>
        </w:rPr>
        <w:t xml:space="preserve"> | Date: </w:t>
      </w:r>
      <w:r>
        <w:t>30.5.2024</w:t>
      </w:r>
      <w:r>
        <w:rPr>
          <w:b/>
        </w:rPr>
        <w:t xml:space="preserve"> | Size: </w:t>
      </w:r>
      <w:r>
        <w:t>192 kB</w:t>
      </w:r>
    </w:p>
    <w:p/>
    <w:p>
      <w:pPr>
        <w:pStyle w:val="Heading2"/>
      </w:pPr>
      <w:r>
        <w:t>Project 9: D3 Žilina, Brodno – Kysucké Nové Mesto (I. etapa)</w:t>
      </w:r>
    </w:p>
    <w:p>
      <w:r>
        <w:rPr>
          <w:b/>
        </w:rPr>
        <w:t xml:space="preserve">Document: </w:t>
      </w:r>
      <w:hyperlink r:id="rId63">
        <w:r>
          <w:rPr>
            <w:color w:val="0563C1"/>
            <w:u w:val="single"/>
          </w:rPr>
          <w:t>Hodnotenie_D3_etapa1.pdf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1.078</w:t>
      </w:r>
      <w:r>
        <w:rPr>
          <w:b/>
        </w:rPr>
        <w:t xml:space="preserve"> | Date: </w:t>
      </w:r>
      <w:r>
        <w:t>24.3.2023</w:t>
      </w:r>
      <w:r>
        <w:rPr>
          <w:b/>
        </w:rPr>
        <w:t xml:space="preserve"> | Size: </w:t>
      </w:r>
      <w:r>
        <w:t>474 kB</w:t>
      </w:r>
    </w:p>
    <w:p/>
    <w:p>
      <w:pPr>
        <w:pStyle w:val="Heading2"/>
      </w:pPr>
      <w:r>
        <w:t>Project 10: D3 Žilina, Brodno – Čadca, Bukov (IV. etapa)</w:t>
      </w:r>
    </w:p>
    <w:p>
      <w:r>
        <w:rPr>
          <w:b/>
        </w:rPr>
        <w:t xml:space="preserve">Document: </w:t>
      </w:r>
      <w:hyperlink r:id="rId64">
        <w:r>
          <w:rPr>
            <w:color w:val="0563C1"/>
            <w:u w:val="single"/>
          </w:rPr>
          <w:t>Hodnotenie-D3_4-etapa.pdf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1.093</w:t>
      </w:r>
      <w:r>
        <w:rPr>
          <w:b/>
        </w:rPr>
        <w:t xml:space="preserve"> | Date: </w:t>
      </w:r>
      <w:r>
        <w:t>27.10.2023</w:t>
      </w:r>
      <w:r>
        <w:rPr>
          <w:b/>
        </w:rPr>
        <w:t xml:space="preserve"> | Size: </w:t>
      </w:r>
      <w:r>
        <w:t>383 kB</w:t>
      </w:r>
    </w:p>
    <w:p/>
    <w:p>
      <w:pPr>
        <w:pStyle w:val="Heading2"/>
      </w:pPr>
      <w:r>
        <w:t>Project 11: D4 Bratislava, Rača – Záhorská Bystrica (tunel Karpaty)</w:t>
      </w:r>
    </w:p>
    <w:p>
      <w:r>
        <w:rPr>
          <w:b/>
        </w:rPr>
        <w:t xml:space="preserve">Document: </w:t>
      </w:r>
      <w:hyperlink r:id="rId65">
        <w:r>
          <w:rPr>
            <w:color w:val="0563C1"/>
            <w:u w:val="single"/>
          </w:rPr>
          <w:t>Hodnotenie_D4_tunel-Karpaty_20230420.pdf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1.081</w:t>
      </w:r>
      <w:r>
        <w:rPr>
          <w:b/>
        </w:rPr>
        <w:t xml:space="preserve"> | Date: </w:t>
      </w:r>
      <w:r>
        <w:t>2.5.2023</w:t>
      </w:r>
      <w:r>
        <w:rPr>
          <w:b/>
        </w:rPr>
        <w:t xml:space="preserve"> | Size: </w:t>
      </w:r>
      <w:r>
        <w:t>308 kB</w:t>
      </w:r>
    </w:p>
    <w:p/>
    <w:p>
      <w:pPr>
        <w:pStyle w:val="Heading2"/>
      </w:pPr>
      <w:r>
        <w:t>Project 12: Diaľnica D1 Bratislava - Senec, 1. úsek Bratislava – Triblavina, I. a II. etapa (aktualizácia)</w:t>
      </w:r>
    </w:p>
    <w:p>
      <w:r>
        <w:rPr>
          <w:b/>
        </w:rPr>
        <w:t xml:space="preserve">Document: </w:t>
      </w:r>
      <w:hyperlink r:id="rId66">
        <w:r>
          <w:rPr>
            <w:color w:val="0563C1"/>
            <w:u w:val="single"/>
          </w:rPr>
          <w:t>hodnotenie_vfm_D1_Triblavina_20221121.pdf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1.072</w:t>
      </w:r>
      <w:r>
        <w:rPr>
          <w:b/>
        </w:rPr>
        <w:t xml:space="preserve"> | Date: </w:t>
      </w:r>
      <w:r>
        <w:t>24.11.2022</w:t>
      </w:r>
      <w:r>
        <w:rPr>
          <w:b/>
        </w:rPr>
        <w:t xml:space="preserve"> | Size: </w:t>
      </w:r>
      <w:r>
        <w:t>114 kB</w:t>
      </w:r>
    </w:p>
    <w:p/>
    <w:p>
      <w:pPr>
        <w:pStyle w:val="Heading2"/>
      </w:pPr>
      <w:r>
        <w:t>Project 13: Diaľnica D1 Bratislava – Senec, 1. úsek Bratislava – Triblavina, I. a II. etapa (Výstavba križovatky D1 a D4, rozšírenie a rekonštrukcia D1)</w:t>
      </w:r>
    </w:p>
    <w:p>
      <w:r>
        <w:rPr>
          <w:b/>
        </w:rPr>
        <w:t xml:space="preserve">Document: </w:t>
      </w:r>
      <w:hyperlink r:id="rId67">
        <w:r>
          <w:rPr>
            <w:color w:val="0563C1"/>
            <w:u w:val="single"/>
          </w:rPr>
          <w:t>stanovisko_vfm_rozsirenie_D1_kriz_D4_20210507.pdf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</w:t>
      </w:r>
      <w:r>
        <w:rPr>
          <w:b/>
        </w:rPr>
        <w:t xml:space="preserve"> | Date: </w:t>
      </w:r>
      <w:r>
        <w:t>7.5.2021</w:t>
      </w:r>
      <w:r>
        <w:rPr>
          <w:b/>
        </w:rPr>
        <w:t xml:space="preserve"> | Size: </w:t>
      </w:r>
      <w:r>
        <w:t>711 kB</w:t>
      </w:r>
    </w:p>
    <w:p/>
    <w:p>
      <w:r>
        <w:rPr>
          <w:b/>
        </w:rPr>
        <w:t xml:space="preserve">Document: </w:t>
      </w:r>
      <w:hyperlink r:id="rId68">
        <w:r>
          <w:rPr>
            <w:color w:val="0563C1"/>
            <w:u w:val="single"/>
          </w:rPr>
          <w:t>D1%20Bratislava-Triblavina_skapacitnenie.zip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14: Diaľnica D3, Žilina, Strážov – štátna hranica SR/PR</w:t>
      </w:r>
    </w:p>
    <w:p>
      <w:r>
        <w:rPr>
          <w:b/>
        </w:rPr>
        <w:t xml:space="preserve">Document: </w:t>
      </w:r>
      <w:hyperlink r:id="rId69">
        <w:r>
          <w:rPr>
            <w:color w:val="0563C1"/>
            <w:u w:val="single"/>
          </w:rPr>
          <w:t>Hodnotenie_vfm_NDS_D3_20220622.pdf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</w:t>
      </w:r>
      <w:r>
        <w:rPr>
          <w:b/>
        </w:rPr>
        <w:t xml:space="preserve"> | Date: </w:t>
      </w:r>
      <w:r>
        <w:t>22.6.2022</w:t>
      </w:r>
      <w:r>
        <w:rPr>
          <w:b/>
        </w:rPr>
        <w:t xml:space="preserve"> | Size: </w:t>
      </w:r>
      <w:r>
        <w:t>591 kB</w:t>
      </w:r>
    </w:p>
    <w:p/>
    <w:p>
      <w:pPr>
        <w:pStyle w:val="Heading2"/>
      </w:pPr>
      <w:r>
        <w:t>Project 15: Dopravný uzol Bratislava</w:t>
      </w:r>
    </w:p>
    <w:p>
      <w:r>
        <w:rPr>
          <w:b/>
        </w:rPr>
        <w:t xml:space="preserve">Document: </w:t>
      </w:r>
      <w:hyperlink r:id="rId70">
        <w:r>
          <w:rPr>
            <w:color w:val="0563C1"/>
            <w:u w:val="single"/>
          </w:rPr>
          <w:t>Hodnotenie_uzol-BA_20221103.pdf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</w:t>
      </w:r>
      <w:r>
        <w:rPr>
          <w:b/>
        </w:rPr>
        <w:t xml:space="preserve"> | Date: </w:t>
      </w:r>
      <w:r>
        <w:t>3.11.2022</w:t>
      </w:r>
      <w:r>
        <w:rPr>
          <w:b/>
        </w:rPr>
        <w:t xml:space="preserve"> | Size: </w:t>
      </w:r>
      <w:r>
        <w:t>1,52 MB</w:t>
      </w:r>
    </w:p>
    <w:p/>
    <w:p>
      <w:pPr>
        <w:pStyle w:val="Heading2"/>
      </w:pPr>
      <w:r>
        <w:t>Project 16: Dostavba úseku D1 Lietavská Lúčka – Dubná Skala (tunel Višňové)</w:t>
      </w:r>
    </w:p>
    <w:p>
      <w:r>
        <w:rPr>
          <w:b/>
        </w:rPr>
        <w:t xml:space="preserve">Document: </w:t>
      </w:r>
      <w:hyperlink r:id="rId71">
        <w:r>
          <w:rPr>
            <w:color w:val="0563C1"/>
            <w:u w:val="single"/>
          </w:rPr>
          <w:t>stanovisko_visnove_mfsr_web.pdf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1.016</w:t>
      </w:r>
      <w:r>
        <w:rPr>
          <w:b/>
        </w:rPr>
        <w:t xml:space="preserve"> | Date: </w:t>
      </w:r>
      <w:r>
        <w:t>14.01.2020</w:t>
      </w:r>
      <w:r>
        <w:rPr>
          <w:b/>
        </w:rPr>
        <w:t xml:space="preserve"> | Size: </w:t>
      </w:r>
      <w:r>
        <w:t>257 kB</w:t>
      </w:r>
    </w:p>
    <w:p/>
    <w:p>
      <w:r>
        <w:rPr>
          <w:b/>
        </w:rPr>
        <w:t xml:space="preserve">Document: </w:t>
      </w:r>
      <w:hyperlink r:id="rId72">
        <w:r>
          <w:rPr>
            <w:color w:val="0563C1"/>
            <w:u w:val="single"/>
          </w:rPr>
          <w:t>Anal%C3%BDza%20n%C3%A1kladov%20a%20v%C3%BDnosov_2016.xlsx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1.135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r>
        <w:rPr>
          <w:b/>
        </w:rPr>
        <w:t xml:space="preserve">Document: </w:t>
      </w:r>
      <w:hyperlink r:id="rId73">
        <w:r>
          <w:rPr>
            <w:color w:val="0563C1"/>
            <w:u w:val="single"/>
          </w:rPr>
          <w:t>simple_cba_d1_visnove_mfsr_2019.xlsx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1.019</w:t>
      </w:r>
      <w:r>
        <w:rPr>
          <w:b/>
        </w:rPr>
        <w:t xml:space="preserve"> | Date: </w:t>
      </w:r>
      <w:r>
        <w:t>10.02.2020</w:t>
      </w:r>
      <w:r>
        <w:rPr>
          <w:b/>
        </w:rPr>
        <w:t xml:space="preserve"> | Size: </w:t>
      </w:r>
      <w:r>
        <w:t>35 kB</w:t>
      </w:r>
    </w:p>
    <w:p/>
    <w:p>
      <w:r>
        <w:rPr>
          <w:b/>
        </w:rPr>
        <w:t xml:space="preserve">Document: </w:t>
      </w:r>
      <w:hyperlink r:id="rId74">
        <w:r>
          <w:rPr>
            <w:color w:val="0563C1"/>
            <w:u w:val="single"/>
          </w:rPr>
          <w:t>odhad_nakladov_d1_visnove_mfsr_2019.xlsx</w:t>
        </w:r>
      </w:hyperlink>
    </w:p>
    <w:p>
      <w:r>
        <w:rPr>
          <w:b/>
        </w:rPr>
        <w:t xml:space="preserve">Type: </w:t>
      </w:r>
      <w:r>
        <w:t>Odhad nákladov na dokončenie D1 - Lietavská Lúčka ...</w:t>
      </w:r>
      <w:r>
        <w:rPr>
          <w:b/>
        </w:rPr>
        <w:t xml:space="preserve"> | ID: </w:t>
      </w:r>
      <w:r>
        <w:t>1.018</w:t>
      </w:r>
      <w:r>
        <w:rPr>
          <w:b/>
        </w:rPr>
        <w:t xml:space="preserve"> | Date: </w:t>
      </w:r>
      <w:r>
        <w:t>10.02.2020</w:t>
      </w:r>
      <w:r>
        <w:rPr>
          <w:b/>
        </w:rPr>
        <w:t xml:space="preserve"> | Size: </w:t>
      </w:r>
      <w:r>
        <w:t>84 kB</w:t>
      </w:r>
    </w:p>
    <w:p/>
    <w:p>
      <w:pPr>
        <w:pStyle w:val="Heading2"/>
      </w:pPr>
      <w:r>
        <w:t>Project 17: Elektrifikácia trate Bánovce nad Ondavou – Humenné (aktualizácia)</w:t>
      </w:r>
    </w:p>
    <w:p>
      <w:r>
        <w:rPr>
          <w:b/>
        </w:rPr>
        <w:t xml:space="preserve">Document: </w:t>
      </w:r>
      <w:hyperlink r:id="rId75">
        <w:r>
          <w:rPr>
            <w:color w:val="0563C1"/>
            <w:u w:val="single"/>
          </w:rPr>
          <w:t>Hodnotenie_ELBAHU_20230419.pdf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</w:t>
      </w:r>
      <w:r>
        <w:rPr>
          <w:b/>
        </w:rPr>
        <w:t xml:space="preserve"> | Date: </w:t>
      </w:r>
      <w:r>
        <w:t>21.4.2023</w:t>
      </w:r>
      <w:r>
        <w:rPr>
          <w:b/>
        </w:rPr>
        <w:t xml:space="preserve"> | Size: </w:t>
      </w:r>
      <w:r>
        <w:t>423 kB</w:t>
      </w:r>
    </w:p>
    <w:p/>
    <w:p>
      <w:pPr>
        <w:pStyle w:val="Heading2"/>
      </w:pPr>
      <w:r>
        <w:t>Project 18: Elektrifikácia trate Bánovce nad Ondavou – Humenné (aktualizácia)</w:t>
      </w:r>
    </w:p>
    <w:p>
      <w:r>
        <w:rPr>
          <w:b/>
        </w:rPr>
        <w:t xml:space="preserve">Document: </w:t>
      </w:r>
      <w:hyperlink r:id="rId76">
        <w:r>
          <w:rPr>
            <w:color w:val="0563C1"/>
            <w:u w:val="single"/>
          </w:rPr>
          <w:t>Hodnotenie_Elektrifikacia-BAHU_20220713.pdf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1.065</w:t>
      </w:r>
      <w:r>
        <w:rPr>
          <w:b/>
        </w:rPr>
        <w:t xml:space="preserve"> | Date: </w:t>
      </w:r>
      <w:r>
        <w:t>13.7.2022</w:t>
      </w:r>
      <w:r>
        <w:rPr>
          <w:b/>
        </w:rPr>
        <w:t xml:space="preserve"> | Size: </w:t>
      </w:r>
      <w:r>
        <w:t>583 kB</w:t>
      </w:r>
    </w:p>
    <w:p/>
    <w:p>
      <w:pPr>
        <w:pStyle w:val="Heading2"/>
      </w:pPr>
      <w:r>
        <w:t>Project 19: Elektronický výber mýta</w:t>
      </w:r>
    </w:p>
    <w:p>
      <w:r>
        <w:rPr>
          <w:b/>
        </w:rPr>
        <w:t xml:space="preserve">Document: </w:t>
      </w:r>
      <w:hyperlink r:id="rId77">
        <w:r>
          <w:rPr>
            <w:color w:val="0563C1"/>
            <w:u w:val="single"/>
          </w:rPr>
          <w:t>Myto_UHP_hodnotenie_200909_web.pdf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1.031</w:t>
      </w:r>
      <w:r>
        <w:rPr>
          <w:b/>
        </w:rPr>
        <w:t xml:space="preserve"> | Date: </w:t>
      </w:r>
      <w:r>
        <w:t>09.09.2020</w:t>
      </w:r>
      <w:r>
        <w:rPr>
          <w:b/>
        </w:rPr>
        <w:t xml:space="preserve"> | Size: </w:t>
      </w:r>
      <w:r>
        <w:t>470  kB</w:t>
      </w:r>
    </w:p>
    <w:p/>
    <w:p>
      <w:pPr>
        <w:pStyle w:val="Heading2"/>
      </w:pPr>
      <w:r>
        <w:t>Project 20: Hodnota za peniaze v nákupe rýchlikových vozňov ZSSK</w:t>
      </w:r>
    </w:p>
    <w:p>
      <w:r>
        <w:rPr>
          <w:b/>
        </w:rPr>
        <w:t xml:space="preserve">Document: </w:t>
      </w:r>
      <w:hyperlink r:id="rId78">
        <w:r>
          <w:rPr>
            <w:color w:val="0563C1"/>
            <w:u w:val="single"/>
          </w:rPr>
          <w:t>Rychlikove-vozne-ZSSK_20170505_ed.pdf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1.001</w:t>
      </w:r>
      <w:r>
        <w:rPr>
          <w:b/>
        </w:rPr>
        <w:t xml:space="preserve"> | Date: </w:t>
      </w:r>
      <w:r>
        <w:t>05.05.2017</w:t>
      </w:r>
      <w:r>
        <w:rPr>
          <w:b/>
        </w:rPr>
        <w:t xml:space="preserve"> | Size: </w:t>
      </w:r>
      <w:r>
        <w:t>216 kB</w:t>
      </w:r>
    </w:p>
    <w:p/>
    <w:p>
      <w:pPr>
        <w:pStyle w:val="Heading2"/>
      </w:pPr>
      <w:r>
        <w:t>Project 21: I/15 Stropkov, preložka cesty (aktualizácia)</w:t>
      </w:r>
    </w:p>
    <w:p>
      <w:r>
        <w:rPr>
          <w:b/>
        </w:rPr>
        <w:t xml:space="preserve">Document: </w:t>
      </w:r>
      <w:hyperlink r:id="rId79">
        <w:r>
          <w:rPr>
            <w:color w:val="0563C1"/>
            <w:u w:val="single"/>
          </w:rPr>
          <w:t>aktualizacia-hodnotenia_i15-stropkov-prelozka.pdf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1.107</w:t>
      </w:r>
      <w:r>
        <w:rPr>
          <w:b/>
        </w:rPr>
        <w:t xml:space="preserve"> | Date: </w:t>
      </w:r>
      <w:r>
        <w:t>13.11.2024</w:t>
      </w:r>
      <w:r>
        <w:rPr>
          <w:b/>
        </w:rPr>
        <w:t xml:space="preserve"> | Size: </w:t>
      </w:r>
      <w:r>
        <w:t>120 kB</w:t>
      </w:r>
    </w:p>
    <w:p/>
    <w:p>
      <w:pPr>
        <w:pStyle w:val="Heading2"/>
      </w:pPr>
      <w:r>
        <w:t>Project 22: I/15 Vranov nad Topľou - Stročín</w:t>
      </w:r>
    </w:p>
    <w:p>
      <w:r>
        <w:rPr>
          <w:b/>
        </w:rPr>
        <w:t xml:space="preserve">Document: </w:t>
      </w:r>
      <w:hyperlink r:id="rId80">
        <w:r>
          <w:rPr>
            <w:color w:val="0563C1"/>
            <w:u w:val="single"/>
          </w:rPr>
          <w:t>hodnotenie_vfm_I15_Strocin_Vranov_20220218.pdf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1.053</w:t>
      </w:r>
      <w:r>
        <w:rPr>
          <w:b/>
        </w:rPr>
        <w:t xml:space="preserve"> | Date: </w:t>
      </w:r>
      <w:r>
        <w:t>18.2.2022</w:t>
      </w:r>
      <w:r>
        <w:rPr>
          <w:b/>
        </w:rPr>
        <w:t xml:space="preserve"> | Size: </w:t>
      </w:r>
      <w:r>
        <w:t>617 kB</w:t>
      </w:r>
    </w:p>
    <w:p/>
    <w:p>
      <w:pPr>
        <w:pStyle w:val="Heading2"/>
      </w:pPr>
      <w:r>
        <w:t>Project 23: I/51, I/61 Hranica SR/ČR – Holíč – Senica – Trnava – Hrnčiarovce nad Parnou</w:t>
      </w:r>
    </w:p>
    <w:p>
      <w:r>
        <w:rPr>
          <w:b/>
        </w:rPr>
        <w:t xml:space="preserve">Document: </w:t>
      </w:r>
      <w:hyperlink r:id="rId81">
        <w:r>
          <w:rPr>
            <w:color w:val="0563C1"/>
            <w:u w:val="single"/>
          </w:rPr>
          <w:t>hodnotenie_SSC_I51_CZ_TT_20220217.pdf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1.052</w:t>
      </w:r>
      <w:r>
        <w:rPr>
          <w:b/>
        </w:rPr>
        <w:t xml:space="preserve"> | Date: </w:t>
      </w:r>
      <w:r>
        <w:t>18.2.2022</w:t>
      </w:r>
      <w:r>
        <w:rPr>
          <w:b/>
        </w:rPr>
        <w:t xml:space="preserve"> | Size: </w:t>
      </w:r>
      <w:r>
        <w:t>413 kB</w:t>
      </w:r>
    </w:p>
    <w:p/>
    <w:p>
      <w:pPr>
        <w:pStyle w:val="Heading2"/>
      </w:pPr>
      <w:r>
        <w:t>Project 24: I/51, I/76 Nitra – Kalná nad Hronom – Levice (Šarovce)</w:t>
      </w:r>
    </w:p>
    <w:p>
      <w:r>
        <w:rPr>
          <w:b/>
        </w:rPr>
        <w:t xml:space="preserve">Document: </w:t>
      </w:r>
      <w:hyperlink r:id="rId82">
        <w:r>
          <w:rPr>
            <w:color w:val="0563C1"/>
            <w:u w:val="single"/>
          </w:rPr>
          <w:t>hodnotenie_vfm_I51_I76_20211118_clean.pdf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1.048</w:t>
      </w:r>
      <w:r>
        <w:rPr>
          <w:b/>
        </w:rPr>
        <w:t xml:space="preserve"> | Date: </w:t>
      </w:r>
      <w:r>
        <w:t>18.11.2021</w:t>
      </w:r>
      <w:r>
        <w:rPr>
          <w:b/>
        </w:rPr>
        <w:t xml:space="preserve"> | Size: </w:t>
      </w:r>
      <w:r>
        <w:t>447 kB</w:t>
      </w:r>
    </w:p>
    <w:p/>
    <w:p>
      <w:r>
        <w:rPr>
          <w:b/>
        </w:rPr>
        <w:t xml:space="preserve">Document: </w:t>
      </w:r>
      <w:hyperlink r:id="rId83">
        <w:r>
          <w:rPr>
            <w:color w:val="0563C1"/>
            <w:u w:val="single"/>
          </w:rPr>
          <w:t>Priloha_CBA_Lapas_upravy.rar</w:t>
        </w:r>
      </w:hyperlink>
    </w:p>
    <w:p>
      <w:r>
        <w:rPr>
          <w:b/>
        </w:rPr>
        <w:t xml:space="preserve">Type: </w:t>
      </w:r>
      <w:r>
        <w:t>Dátová príloha: Úpravy v CBA pre obchvat Veľkého L...</w:t>
      </w:r>
      <w:r>
        <w:rPr>
          <w:b/>
        </w:rPr>
        <w:t xml:space="preserve"> | ID: </w:t>
      </w:r>
      <w:r>
        <w:t>1.047</w:t>
      </w:r>
      <w:r>
        <w:rPr>
          <w:b/>
        </w:rPr>
        <w:t xml:space="preserve"> | Date: </w:t>
      </w:r>
      <w:r>
        <w:t>18.11.2021</w:t>
      </w:r>
      <w:r>
        <w:rPr>
          <w:b/>
        </w:rPr>
        <w:t xml:space="preserve"> | Size: </w:t>
      </w:r>
      <w:r>
        <w:t>364 kB</w:t>
      </w:r>
    </w:p>
    <w:p/>
    <w:p>
      <w:pPr>
        <w:pStyle w:val="Heading2"/>
      </w:pPr>
      <w:r>
        <w:t>Project 25: I/61 Trenčín, preložka (aktualizácia)</w:t>
      </w:r>
    </w:p>
    <w:p>
      <w:r>
        <w:rPr>
          <w:b/>
        </w:rPr>
        <w:t xml:space="preserve">Document: </w:t>
      </w:r>
      <w:hyperlink r:id="rId84">
        <w:r>
          <w:rPr>
            <w:color w:val="0563C1"/>
            <w:u w:val="single"/>
          </w:rPr>
          <w:t>Hodnotenie_UHP_Trencin_prelozka.pdf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1.088</w:t>
      </w:r>
      <w:r>
        <w:rPr>
          <w:b/>
        </w:rPr>
        <w:t xml:space="preserve"> | Date: </w:t>
      </w:r>
      <w:r>
        <w:t>17.8.2023</w:t>
      </w:r>
      <w:r>
        <w:rPr>
          <w:b/>
        </w:rPr>
        <w:t xml:space="preserve"> | Size: </w:t>
      </w:r>
      <w:r>
        <w:t>423 kB</w:t>
      </w:r>
    </w:p>
    <w:p/>
    <w:p>
      <w:pPr>
        <w:pStyle w:val="Heading2"/>
      </w:pPr>
      <w:r>
        <w:t>Project 26: I/64 Žilina – Topoľčany</w:t>
      </w:r>
    </w:p>
    <w:p>
      <w:r>
        <w:rPr>
          <w:b/>
        </w:rPr>
        <w:t xml:space="preserve">Document: </w:t>
      </w:r>
      <w:hyperlink r:id="rId85">
        <w:r>
          <w:rPr>
            <w:color w:val="0563C1"/>
            <w:u w:val="single"/>
          </w:rPr>
          <w:t>stanovisko_vfm_I64_20201118.pdf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1.034</w:t>
      </w:r>
      <w:r>
        <w:rPr>
          <w:b/>
        </w:rPr>
        <w:t xml:space="preserve"> | Date: </w:t>
      </w:r>
      <w:r>
        <w:t>21.11.2020</w:t>
      </w:r>
      <w:r>
        <w:rPr>
          <w:b/>
        </w:rPr>
        <w:t xml:space="preserve"> | Size: </w:t>
      </w:r>
      <w:r>
        <w:t>852  kB</w:t>
      </w:r>
    </w:p>
    <w:p/>
    <w:p>
      <w:pPr>
        <w:pStyle w:val="Heading2"/>
      </w:pPr>
      <w:r>
        <w:t>Project 27: I/68 Sabinov preložka cesty (aktualizácia)</w:t>
      </w:r>
    </w:p>
    <w:p>
      <w:r>
        <w:rPr>
          <w:b/>
        </w:rPr>
        <w:t xml:space="preserve">Document: </w:t>
      </w:r>
      <w:hyperlink r:id="rId86">
        <w:r>
          <w:rPr>
            <w:color w:val="0563C1"/>
            <w:u w:val="single"/>
          </w:rPr>
          <w:t>Hodnotenie-pred-podpisom-I68-Sabinov-prelozka-cesty.pdf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1.092</w:t>
      </w:r>
      <w:r>
        <w:rPr>
          <w:b/>
        </w:rPr>
        <w:t xml:space="preserve"> | Date: </w:t>
      </w:r>
      <w:r>
        <w:t>27.10.2023</w:t>
      </w:r>
      <w:r>
        <w:rPr>
          <w:b/>
        </w:rPr>
        <w:t xml:space="preserve"> | Size: </w:t>
      </w:r>
      <w:r>
        <w:t>399 kB</w:t>
      </w:r>
    </w:p>
    <w:p/>
    <w:p>
      <w:pPr>
        <w:pStyle w:val="Heading2"/>
      </w:pPr>
      <w:r>
        <w:t>Project 28: Implementácia GSM-R do siete ŽSR, úsek Varín – Košice – Čierna nad Tisou</w:t>
      </w:r>
    </w:p>
    <w:p>
      <w:r>
        <w:rPr>
          <w:b/>
        </w:rPr>
        <w:t xml:space="preserve">Document: </w:t>
      </w:r>
      <w:hyperlink r:id="rId87">
        <w:r>
          <w:rPr>
            <w:color w:val="0563C1"/>
            <w:u w:val="single"/>
          </w:rPr>
          <w:t>Hodnotenie-ZSR-GSM-R-Varin-KE-CnT_20220518.pdf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1.058</w:t>
      </w:r>
      <w:r>
        <w:rPr>
          <w:b/>
        </w:rPr>
        <w:t xml:space="preserve"> | Date: </w:t>
      </w:r>
      <w:r>
        <w:t>18.5.2022</w:t>
      </w:r>
      <w:r>
        <w:rPr>
          <w:b/>
        </w:rPr>
        <w:t xml:space="preserve"> | Size: </w:t>
      </w:r>
      <w:r>
        <w:t>255 kB</w:t>
      </w:r>
    </w:p>
    <w:p/>
    <w:p>
      <w:pPr>
        <w:pStyle w:val="Heading2"/>
      </w:pPr>
      <w:r>
        <w:t>Project 29: Implementácia GSM-R na trati Varín – Košice – Čierna nad Tisou (aktualizácia)</w:t>
      </w:r>
    </w:p>
    <w:p>
      <w:r>
        <w:rPr>
          <w:b/>
        </w:rPr>
        <w:t xml:space="preserve">Document: </w:t>
      </w:r>
      <w:hyperlink r:id="rId88">
        <w:r>
          <w:rPr>
            <w:color w:val="0563C1"/>
            <w:u w:val="single"/>
          </w:rPr>
          <w:t>Hodnotenie_GSM-R_Varin-KE-CnT_20230301.pdf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1.076</w:t>
      </w:r>
      <w:r>
        <w:rPr>
          <w:b/>
        </w:rPr>
        <w:t xml:space="preserve"> | Date: </w:t>
      </w:r>
      <w:r>
        <w:t>1.3.2023</w:t>
      </w:r>
      <w:r>
        <w:rPr>
          <w:b/>
        </w:rPr>
        <w:t xml:space="preserve"> | Size: </w:t>
      </w:r>
      <w:r>
        <w:t>404 kB</w:t>
      </w:r>
    </w:p>
    <w:p/>
    <w:p>
      <w:r>
        <w:rPr>
          <w:b/>
        </w:rPr>
        <w:t xml:space="preserve">Document: </w:t>
      </w:r>
      <w:hyperlink r:id="rId89">
        <w:r>
          <w:rPr>
            <w:color w:val="0563C1"/>
            <w:u w:val="single"/>
          </w:rPr>
          <w:t>gsm-r-informacia.pdf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1.145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671 kB</w:t>
      </w:r>
    </w:p>
    <w:p/>
    <w:p>
      <w:pPr>
        <w:pStyle w:val="Heading2"/>
      </w:pPr>
      <w:r>
        <w:t>Project 30: Implementácia TSI TAF/TAP na ŽSR</w:t>
      </w:r>
    </w:p>
    <w:p>
      <w:r>
        <w:rPr>
          <w:b/>
        </w:rPr>
        <w:t xml:space="preserve">Document: </w:t>
      </w:r>
      <w:hyperlink r:id="rId90">
        <w:r>
          <w:rPr>
            <w:color w:val="0563C1"/>
            <w:u w:val="single"/>
          </w:rPr>
          <w:t>Stanovisko_TSI_20181207_MIN.pdf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1.008</w:t>
      </w:r>
      <w:r>
        <w:rPr>
          <w:b/>
        </w:rPr>
        <w:t xml:space="preserve"> | Date: </w:t>
      </w:r>
      <w:r>
        <w:t>14.12.2018</w:t>
      </w:r>
      <w:r>
        <w:rPr>
          <w:b/>
        </w:rPr>
        <w:t xml:space="preserve"> | Size: </w:t>
      </w:r>
      <w:r>
        <w:t>508 kB</w:t>
      </w:r>
    </w:p>
    <w:p/>
    <w:p>
      <w:pPr>
        <w:pStyle w:val="Heading2"/>
      </w:pPr>
      <w:r>
        <w:t>Project 31: Komplexná služba spoplatnenia cestnej infraštruktúry</w:t>
      </w:r>
    </w:p>
    <w:p>
      <w:r>
        <w:rPr>
          <w:b/>
        </w:rPr>
        <w:t xml:space="preserve">Document: </w:t>
      </w:r>
      <w:hyperlink r:id="rId91">
        <w:r>
          <w:rPr>
            <w:color w:val="0563C1"/>
            <w:u w:val="single"/>
          </w:rPr>
          <w:t>Myto_UHP_hodnotenie_20200419_web.pdf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1.022</w:t>
      </w:r>
      <w:r>
        <w:rPr>
          <w:b/>
        </w:rPr>
        <w:t xml:space="preserve"> | Date: </w:t>
      </w:r>
      <w:r>
        <w:t>19.04.2020</w:t>
      </w:r>
      <w:r>
        <w:rPr>
          <w:b/>
        </w:rPr>
        <w:t xml:space="preserve"> | Size: </w:t>
      </w:r>
      <w:r>
        <w:t>554  kB</w:t>
      </w:r>
    </w:p>
    <w:p/>
    <w:p>
      <w:r>
        <w:rPr>
          <w:b/>
        </w:rPr>
        <w:t xml:space="preserve">Document: </w:t>
      </w:r>
      <w:hyperlink r:id="rId92">
        <w:r>
          <w:rPr>
            <w:color w:val="0563C1"/>
            <w:u w:val="single"/>
          </w:rPr>
          <w:t>NDS_doplnene_podklady.rar</w:t>
        </w:r>
      </w:hyperlink>
    </w:p>
    <w:p>
      <w:r>
        <w:rPr>
          <w:b/>
        </w:rPr>
        <w:t xml:space="preserve">Type: </w:t>
      </w:r>
      <w:r>
        <w:t>Dodatočné poklady od Národnej diaľničnej spoločnos...</w:t>
      </w:r>
      <w:r>
        <w:rPr>
          <w:b/>
        </w:rPr>
        <w:t xml:space="preserve"> | ID: </w:t>
      </w:r>
      <w:r>
        <w:t>1.14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32: Koncepčná štúdia severojužného cestného prepojenia v oblasti stredného Slovenska</w:t>
      </w:r>
    </w:p>
    <w:p>
      <w:r>
        <w:rPr>
          <w:b/>
        </w:rPr>
        <w:t xml:space="preserve">Document: </w:t>
      </w:r>
      <w:hyperlink r:id="rId93">
        <w:r>
          <w:rPr>
            <w:color w:val="0563C1"/>
            <w:u w:val="single"/>
          </w:rPr>
          <w:t>Hodnotenie_severojuzne_R1R3.pdf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1.094</w:t>
      </w:r>
      <w:r>
        <w:rPr>
          <w:b/>
        </w:rPr>
        <w:t xml:space="preserve"> | Date: </w:t>
      </w:r>
      <w:r>
        <w:t>10.11.2023</w:t>
      </w:r>
      <w:r>
        <w:rPr>
          <w:b/>
        </w:rPr>
        <w:t xml:space="preserve"> | Size: </w:t>
      </w:r>
      <w:r>
        <w:t>389 kB</w:t>
      </w:r>
    </w:p>
    <w:p/>
    <w:p>
      <w:pPr>
        <w:pStyle w:val="Heading2"/>
      </w:pPr>
      <w:r>
        <w:t>Project 33: Koridor D1 Bidovce – štátna hranica SK/UA</w:t>
      </w:r>
    </w:p>
    <w:p>
      <w:r>
        <w:rPr>
          <w:b/>
        </w:rPr>
        <w:t xml:space="preserve">Document: </w:t>
      </w:r>
      <w:hyperlink r:id="rId94">
        <w:r>
          <w:rPr>
            <w:color w:val="0563C1"/>
            <w:u w:val="single"/>
          </w:rPr>
          <w:t>hodnotenie_d1-bidovce-statna-hranica-sk_ua.pdf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1.105</w:t>
      </w:r>
      <w:r>
        <w:rPr>
          <w:b/>
        </w:rPr>
        <w:t xml:space="preserve"> | Date: </w:t>
      </w:r>
      <w:r>
        <w:t>11.11.2024</w:t>
      </w:r>
      <w:r>
        <w:rPr>
          <w:b/>
        </w:rPr>
        <w:t xml:space="preserve"> | Size: </w:t>
      </w:r>
      <w:r>
        <w:t>1,13 MB</w:t>
      </w:r>
    </w:p>
    <w:p/>
    <w:p>
      <w:pPr>
        <w:pStyle w:val="Heading2"/>
      </w:pPr>
      <w:r>
        <w:t>Project 34: Modernizácia cesty I/18 a I/74, Lipníky - Ubľa</w:t>
      </w:r>
    </w:p>
    <w:p>
      <w:r>
        <w:rPr>
          <w:b/>
        </w:rPr>
        <w:t xml:space="preserve">Document: </w:t>
      </w:r>
      <w:hyperlink r:id="rId95">
        <w:r>
          <w:rPr>
            <w:color w:val="0563C1"/>
            <w:u w:val="single"/>
          </w:rPr>
          <w:t>stanovisko_I18_I74_vfm_final.pdf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1.007</w:t>
      </w:r>
      <w:r>
        <w:rPr>
          <w:b/>
        </w:rPr>
        <w:t xml:space="preserve"> | Date: </w:t>
      </w:r>
      <w:r>
        <w:t>24.5.2018</w:t>
      </w:r>
      <w:r>
        <w:rPr>
          <w:b/>
        </w:rPr>
        <w:t xml:space="preserve"> | Size: </w:t>
      </w:r>
      <w:r>
        <w:t>962 kB</w:t>
      </w:r>
    </w:p>
    <w:p/>
    <w:p>
      <w:pPr>
        <w:pStyle w:val="Heading2"/>
      </w:pPr>
      <w:r>
        <w:t>Project 35: Modernizácia cesty I/68 Mníšek nad Popradom – Prešov, úsek Sabinov – obchvat</w:t>
      </w:r>
    </w:p>
    <w:p>
      <w:r>
        <w:rPr>
          <w:b/>
        </w:rPr>
        <w:t xml:space="preserve">Document: </w:t>
      </w:r>
      <w:hyperlink r:id="rId96">
        <w:r>
          <w:rPr>
            <w:color w:val="0563C1"/>
            <w:u w:val="single"/>
          </w:rPr>
          <w:t>doprava_vfm_hodnotenie_20220110.pdf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</w:t>
      </w:r>
      <w:r>
        <w:rPr>
          <w:b/>
        </w:rPr>
        <w:t xml:space="preserve"> | Date: </w:t>
      </w:r>
      <w:r>
        <w:t>12.1.2022</w:t>
      </w:r>
      <w:r>
        <w:rPr>
          <w:b/>
        </w:rPr>
        <w:t xml:space="preserve"> | Size: </w:t>
      </w:r>
      <w:r>
        <w:t>333 kB</w:t>
      </w:r>
    </w:p>
    <w:p/>
    <w:p>
      <w:pPr>
        <w:pStyle w:val="Heading2"/>
      </w:pPr>
      <w:r>
        <w:t>Project 36: Modernizácia cesty I/68, Mníšek nad Popradom – Prešov</w:t>
      </w:r>
    </w:p>
    <w:p>
      <w:r>
        <w:rPr>
          <w:b/>
        </w:rPr>
        <w:t xml:space="preserve">Document: </w:t>
      </w:r>
      <w:hyperlink r:id="rId97">
        <w:r>
          <w:rPr>
            <w:color w:val="0563C1"/>
            <w:u w:val="single"/>
          </w:rPr>
          <w:t>stanovisko_I68_vfm_20190606.pdf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1.013</w:t>
      </w:r>
      <w:r>
        <w:rPr>
          <w:b/>
        </w:rPr>
        <w:t xml:space="preserve"> | Date: </w:t>
      </w:r>
      <w:r>
        <w:t>12.6.2019</w:t>
      </w:r>
      <w:r>
        <w:rPr>
          <w:b/>
        </w:rPr>
        <w:t xml:space="preserve"> | Size: </w:t>
      </w:r>
      <w:r>
        <w:t>197 kB</w:t>
      </w:r>
    </w:p>
    <w:p/>
    <w:p>
      <w:pPr>
        <w:pStyle w:val="Heading2"/>
      </w:pPr>
      <w:r>
        <w:t>Project 37: Modernizácia cesty I/75 Galanta – Nové Zámky</w:t>
      </w:r>
    </w:p>
    <w:p>
      <w:r>
        <w:rPr>
          <w:b/>
        </w:rPr>
        <w:t xml:space="preserve">Document: </w:t>
      </w:r>
      <w:hyperlink r:id="rId98">
        <w:r>
          <w:rPr>
            <w:color w:val="0563C1"/>
            <w:u w:val="single"/>
          </w:rPr>
          <w:t>I-75Galanta-NoveZamky.pdf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</w:t>
      </w:r>
      <w:r>
        <w:rPr>
          <w:b/>
        </w:rPr>
        <w:t xml:space="preserve"> | Date: </w:t>
      </w:r>
      <w:r>
        <w:t>29.1.2019</w:t>
      </w:r>
      <w:r>
        <w:rPr>
          <w:b/>
        </w:rPr>
        <w:t xml:space="preserve"> | Size: </w:t>
      </w:r>
      <w:r>
        <w:t>861 kB</w:t>
      </w:r>
    </w:p>
    <w:p/>
    <w:p>
      <w:pPr>
        <w:pStyle w:val="Heading2"/>
      </w:pPr>
      <w:r>
        <w:t>Project 38: Modernizácia cesty I/75 Galanta – Nové Zámky, úsek Šaľa - obchvat</w:t>
      </w:r>
    </w:p>
    <w:p>
      <w:r>
        <w:rPr>
          <w:b/>
        </w:rPr>
        <w:t xml:space="preserve">Document: </w:t>
      </w:r>
      <w:hyperlink r:id="rId99">
        <w:r>
          <w:rPr>
            <w:color w:val="0563C1"/>
            <w:u w:val="single"/>
          </w:rPr>
          <w:t>hodnotenie_vfm_I75_Sala_20220412.pdf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1.054</w:t>
      </w:r>
      <w:r>
        <w:rPr>
          <w:b/>
        </w:rPr>
        <w:t xml:space="preserve"> | Date: </w:t>
      </w:r>
      <w:r>
        <w:t>12.04.2022</w:t>
      </w:r>
      <w:r>
        <w:rPr>
          <w:b/>
        </w:rPr>
        <w:t xml:space="preserve"> | Size: </w:t>
      </w:r>
      <w:r>
        <w:t>547 kB</w:t>
      </w:r>
    </w:p>
    <w:p/>
    <w:p>
      <w:pPr>
        <w:pStyle w:val="Heading2"/>
      </w:pPr>
      <w:r>
        <w:t>Project 39: Modernizácia cesty I/75 Galanta – Nové Zámky, úsek Šaľa – obchvat (aktualizácia č. 2)</w:t>
      </w:r>
    </w:p>
    <w:p>
      <w:r>
        <w:rPr>
          <w:b/>
        </w:rPr>
        <w:t xml:space="preserve">Document: </w:t>
      </w:r>
      <w:hyperlink r:id="rId100">
        <w:r>
          <w:rPr>
            <w:color w:val="0563C1"/>
            <w:u w:val="single"/>
          </w:rPr>
          <w:t>Hodnotenie_vfm_SSC_I75_Sala_20220622.pdf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1.061</w:t>
      </w:r>
      <w:r>
        <w:rPr>
          <w:b/>
        </w:rPr>
        <w:t xml:space="preserve"> | Date: </w:t>
      </w:r>
      <w:r>
        <w:t>22.6.2022</w:t>
      </w:r>
      <w:r>
        <w:rPr>
          <w:b/>
        </w:rPr>
        <w:t xml:space="preserve"> | Size: </w:t>
      </w:r>
      <w:r>
        <w:t>359 kB</w:t>
      </w:r>
    </w:p>
    <w:p/>
    <w:p>
      <w:pPr>
        <w:pStyle w:val="Heading2"/>
      </w:pPr>
      <w:r>
        <w:t>Project 40: Modernizácia ciest I/66, I/67 a I/77 Rožňava - Bardejovské kúpele</w:t>
      </w:r>
    </w:p>
    <w:p>
      <w:r>
        <w:rPr>
          <w:b/>
        </w:rPr>
        <w:t xml:space="preserve">Document: </w:t>
      </w:r>
      <w:hyperlink r:id="rId101">
        <w:r>
          <w:rPr>
            <w:color w:val="0563C1"/>
            <w:u w:val="single"/>
          </w:rPr>
          <w:t>stanovisko_vfm_I66-67-77_mfsr_web.pdf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1.027</w:t>
      </w:r>
      <w:r>
        <w:rPr>
          <w:b/>
        </w:rPr>
        <w:t xml:space="preserve"> | Date: </w:t>
      </w:r>
      <w:r>
        <w:t>03.07.2020</w:t>
      </w:r>
      <w:r>
        <w:rPr>
          <w:b/>
        </w:rPr>
        <w:t xml:space="preserve"> | Size: </w:t>
      </w:r>
      <w:r>
        <w:t>839  kB</w:t>
      </w:r>
    </w:p>
    <w:p/>
    <w:p>
      <w:r>
        <w:rPr>
          <w:b/>
        </w:rPr>
        <w:t xml:space="preserve">Document: </w:t>
      </w:r>
      <w:hyperlink r:id="rId102">
        <w:r>
          <w:rPr>
            <w:color w:val="0563C1"/>
            <w:u w:val="single"/>
          </w:rPr>
          <w:t>CBA_fix_nehodovost_U1-10_V1.rar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1.026</w:t>
      </w:r>
      <w:r>
        <w:rPr>
          <w:b/>
        </w:rPr>
        <w:t xml:space="preserve"> | Date: </w:t>
      </w:r>
      <w:r>
        <w:t>03.07.2020</w:t>
      </w:r>
      <w:r>
        <w:rPr>
          <w:b/>
        </w:rPr>
        <w:t xml:space="preserve"> | Size: </w:t>
      </w:r>
      <w:r>
        <w:t>961  kB</w:t>
      </w:r>
    </w:p>
    <w:p/>
    <w:p>
      <w:r>
        <w:rPr>
          <w:b/>
        </w:rPr>
        <w:t xml:space="preserve">Document: </w:t>
      </w:r>
      <w:hyperlink r:id="rId103">
        <w:r>
          <w:rPr>
            <w:color w:val="0563C1"/>
            <w:u w:val="single"/>
          </w:rPr>
          <w:t>CBA_fix_nehodovost_U11-22_V1.rar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1.025</w:t>
      </w:r>
      <w:r>
        <w:rPr>
          <w:b/>
        </w:rPr>
        <w:t xml:space="preserve"> | Date: </w:t>
      </w:r>
      <w:r>
        <w:t>03.07.2020</w:t>
      </w:r>
      <w:r>
        <w:rPr>
          <w:b/>
        </w:rPr>
        <w:t xml:space="preserve"> | Size: </w:t>
      </w:r>
      <w:r>
        <w:t>256  kB</w:t>
      </w:r>
    </w:p>
    <w:p/>
    <w:p>
      <w:r>
        <w:rPr>
          <w:b/>
        </w:rPr>
        <w:t xml:space="preserve">Document: </w:t>
      </w:r>
      <w:hyperlink r:id="rId104">
        <w:r>
          <w:rPr>
            <w:color w:val="0563C1"/>
            <w:u w:val="single"/>
          </w:rPr>
          <w:t>CBA_fix_nehodovost_U1-8_V2.rar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1.024</w:t>
      </w:r>
      <w:r>
        <w:rPr>
          <w:b/>
        </w:rPr>
        <w:t xml:space="preserve"> | Date: </w:t>
      </w:r>
      <w:r>
        <w:t>03.07.2020</w:t>
      </w:r>
      <w:r>
        <w:rPr>
          <w:b/>
        </w:rPr>
        <w:t xml:space="preserve"> | Size: </w:t>
      </w:r>
      <w:r>
        <w:t>771  kB</w:t>
      </w:r>
    </w:p>
    <w:p/>
    <w:p>
      <w:r>
        <w:rPr>
          <w:b/>
        </w:rPr>
        <w:t xml:space="preserve">Document: </w:t>
      </w:r>
      <w:hyperlink r:id="rId105">
        <w:r>
          <w:rPr>
            <w:color w:val="0563C1"/>
            <w:u w:val="single"/>
          </w:rPr>
          <w:t>CBA_fix_nehodovost_U8-22_V2.rar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1.023</w:t>
      </w:r>
      <w:r>
        <w:rPr>
          <w:b/>
        </w:rPr>
        <w:t xml:space="preserve"> | Date: </w:t>
      </w:r>
      <w:r>
        <w:t>03.07.2020</w:t>
      </w:r>
      <w:r>
        <w:rPr>
          <w:b/>
        </w:rPr>
        <w:t xml:space="preserve"> | Size: </w:t>
      </w:r>
      <w:r>
        <w:t>978  kB</w:t>
      </w:r>
    </w:p>
    <w:p/>
    <w:p>
      <w:pPr>
        <w:pStyle w:val="Heading2"/>
      </w:pPr>
      <w:r>
        <w:t>Project 41: Modernizácia elektronickej komunikačnej siete ŽSR</w:t>
      </w:r>
    </w:p>
    <w:p>
      <w:r>
        <w:rPr>
          <w:b/>
        </w:rPr>
        <w:t xml:space="preserve">Document: </w:t>
      </w:r>
      <w:hyperlink r:id="rId106">
        <w:r>
          <w:rPr>
            <w:color w:val="0563C1"/>
            <w:u w:val="single"/>
          </w:rPr>
          <w:t>Telematika_UHP_hodnotenie_20190514_stretnutie.pdf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1.012</w:t>
      </w:r>
      <w:r>
        <w:rPr>
          <w:b/>
        </w:rPr>
        <w:t xml:space="preserve"> | Date: </w:t>
      </w:r>
      <w:r>
        <w:t>15.5.2019</w:t>
      </w:r>
      <w:r>
        <w:rPr>
          <w:b/>
        </w:rPr>
        <w:t xml:space="preserve"> | Size: </w:t>
      </w:r>
      <w:r>
        <w:t>276 kB</w:t>
      </w:r>
    </w:p>
    <w:p/>
    <w:p>
      <w:pPr>
        <w:pStyle w:val="Heading2"/>
      </w:pPr>
      <w:r>
        <w:t>Project 42: Modernizácia ležadlových vozňov pre nočnú dopravu</w:t>
      </w:r>
    </w:p>
    <w:p>
      <w:r>
        <w:rPr>
          <w:b/>
        </w:rPr>
        <w:t xml:space="preserve">Document: </w:t>
      </w:r>
      <w:hyperlink r:id="rId107">
        <w:r>
          <w:rPr>
            <w:color w:val="0563C1"/>
            <w:u w:val="single"/>
          </w:rPr>
          <w:t>hodnotenie-zssk-lezadlove-vozne_20250828.pdf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1.114</w:t>
      </w:r>
      <w:r>
        <w:rPr>
          <w:b/>
        </w:rPr>
        <w:t xml:space="preserve"> | Date: </w:t>
      </w:r>
      <w:r>
        <w:t>28.8.2025</w:t>
      </w:r>
      <w:r>
        <w:rPr>
          <w:b/>
        </w:rPr>
        <w:t xml:space="preserve"> | Size: </w:t>
      </w:r>
      <w:r>
        <w:t>356 kB</w:t>
      </w:r>
    </w:p>
    <w:p/>
    <w:p>
      <w:pPr>
        <w:pStyle w:val="Heading2"/>
      </w:pPr>
      <w:r>
        <w:t>Project 43: Modernizácia vozového parku ZSSK - časť 6 - aktualizácia hodnotenia</w:t>
      </w:r>
    </w:p>
    <w:p>
      <w:r>
        <w:rPr>
          <w:b/>
        </w:rPr>
        <w:t xml:space="preserve">Document: </w:t>
      </w:r>
      <w:hyperlink r:id="rId108">
        <w:r>
          <w:rPr>
            <w:color w:val="0563C1"/>
            <w:u w:val="single"/>
          </w:rPr>
          <w:t>Hodnotenie_ZSSK_9-DMJ-aktualizacia_20211130.pdf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1.049</w:t>
      </w:r>
      <w:r>
        <w:rPr>
          <w:b/>
        </w:rPr>
        <w:t xml:space="preserve"> | Date: </w:t>
      </w:r>
      <w:r>
        <w:t>30.11.2021</w:t>
      </w:r>
      <w:r>
        <w:rPr>
          <w:b/>
        </w:rPr>
        <w:t xml:space="preserve"> | Size: </w:t>
      </w:r>
      <w:r>
        <w:t>625 kB</w:t>
      </w:r>
    </w:p>
    <w:p/>
    <w:p>
      <w:pPr>
        <w:pStyle w:val="Heading2"/>
      </w:pPr>
      <w:r>
        <w:t>Project 44: Modernizácia vozového parku ZSSK časti 6 a 7</w:t>
      </w:r>
    </w:p>
    <w:p>
      <w:r>
        <w:rPr>
          <w:b/>
        </w:rPr>
        <w:t xml:space="preserve">Document: </w:t>
      </w:r>
      <w:hyperlink r:id="rId109">
        <w:r>
          <w:rPr>
            <w:color w:val="0563C1"/>
            <w:u w:val="single"/>
          </w:rPr>
          <w:t>Hodnotenie_modernizaciavoz.parkuZSSKc.6a7_20201223.pdf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1.036</w:t>
      </w:r>
      <w:r>
        <w:rPr>
          <w:b/>
        </w:rPr>
        <w:t xml:space="preserve"> | Date: </w:t>
      </w:r>
      <w:r>
        <w:t>23.12.2020</w:t>
      </w:r>
      <w:r>
        <w:rPr>
          <w:b/>
        </w:rPr>
        <w:t xml:space="preserve"> | Size: </w:t>
      </w:r>
      <w:r>
        <w:t>394  kB</w:t>
      </w:r>
    </w:p>
    <w:p/>
    <w:p>
      <w:pPr>
        <w:pStyle w:val="Heading2"/>
      </w:pPr>
      <w:r>
        <w:t>Project 45: Modernizácia vozového parku ŽKV v rámci OPII - 3. časť</w:t>
      </w:r>
    </w:p>
    <w:p>
      <w:r>
        <w:rPr>
          <w:b/>
        </w:rPr>
        <w:t xml:space="preserve">Document: </w:t>
      </w:r>
      <w:hyperlink r:id="rId110">
        <w:r>
          <w:rPr>
            <w:color w:val="0563C1"/>
            <w:u w:val="single"/>
          </w:rPr>
          <w:t>Stanovisko_modernizacia_voz_parku_ZSSK_200902.pdf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1.028</w:t>
      </w:r>
      <w:r>
        <w:rPr>
          <w:b/>
        </w:rPr>
        <w:t xml:space="preserve"> | Date: </w:t>
      </w:r>
      <w:r>
        <w:t>04.09.2020</w:t>
      </w:r>
      <w:r>
        <w:rPr>
          <w:b/>
        </w:rPr>
        <w:t xml:space="preserve"> | Size: </w:t>
      </w:r>
      <w:r>
        <w:t>257  kB</w:t>
      </w:r>
    </w:p>
    <w:p/>
    <w:p>
      <w:r>
        <w:rPr>
          <w:b/>
        </w:rPr>
        <w:t xml:space="preserve">Document: </w:t>
      </w:r>
      <w:hyperlink r:id="rId111">
        <w:r>
          <w:rPr>
            <w:color w:val="0563C1"/>
            <w:u w:val="single"/>
          </w:rPr>
          <w:t>%C5%A0U_projekt-Moderniz%C3%A1cia-vozov%C3%A9ho-parku-%C5%BDKV-v-r%C3%A1mci-OPII-3.-%C4%8Das%C5%A5.pdf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1.03</w:t>
      </w:r>
      <w:r>
        <w:rPr>
          <w:b/>
        </w:rPr>
        <w:t xml:space="preserve"> | Date: </w:t>
      </w:r>
      <w:r>
        <w:t>07.09.2020</w:t>
      </w:r>
      <w:r>
        <w:rPr>
          <w:b/>
        </w:rPr>
        <w:t xml:space="preserve"> | Size: </w:t>
      </w:r>
      <w:r>
        <w:t>210  kB</w:t>
      </w:r>
    </w:p>
    <w:p/>
    <w:p>
      <w:r>
        <w:rPr>
          <w:b/>
        </w:rPr>
        <w:t xml:space="preserve">Document: </w:t>
      </w:r>
      <w:hyperlink r:id="rId112">
        <w:r>
          <w:rPr>
            <w:color w:val="0563C1"/>
            <w:u w:val="single"/>
          </w:rPr>
          <w:t>CBA_projekt-Moderniz%C3%A1cia-vozov%C3%A9ho-parku-%C5%BDKV-v-r%C3%A1mci-OPII-3.-%C4%8Das%C5%A5.zip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1.029</w:t>
      </w:r>
      <w:r>
        <w:rPr>
          <w:b/>
        </w:rPr>
        <w:t xml:space="preserve"> | Date: </w:t>
      </w:r>
      <w:r>
        <w:t>07.09.2020</w:t>
      </w:r>
      <w:r>
        <w:rPr>
          <w:b/>
        </w:rPr>
        <w:t xml:space="preserve"> | Size: </w:t>
      </w:r>
      <w:r>
        <w:t>021  kB</w:t>
      </w:r>
    </w:p>
    <w:p/>
    <w:p>
      <w:pPr>
        <w:pStyle w:val="Heading2"/>
      </w:pPr>
      <w:r>
        <w:t>Project 46: Modernizácia železničnej trate Devínska Nová Ves - štátna hranica</w:t>
      </w:r>
    </w:p>
    <w:p>
      <w:r>
        <w:rPr>
          <w:b/>
        </w:rPr>
        <w:t xml:space="preserve">Document: </w:t>
      </w:r>
      <w:hyperlink r:id="rId113">
        <w:r>
          <w:rPr>
            <w:color w:val="0563C1"/>
            <w:u w:val="single"/>
          </w:rPr>
          <w:t>Hodnotenie-UHP_DNV_Marchegg_20220916.pdf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1.068</w:t>
      </w:r>
      <w:r>
        <w:rPr>
          <w:b/>
        </w:rPr>
        <w:t xml:space="preserve"> | Date: </w:t>
      </w:r>
      <w:r>
        <w:t>16.9.2022</w:t>
      </w:r>
      <w:r>
        <w:rPr>
          <w:b/>
        </w:rPr>
        <w:t xml:space="preserve"> | Size: </w:t>
      </w:r>
      <w:r>
        <w:t>431 kB</w:t>
      </w:r>
    </w:p>
    <w:p/>
    <w:p>
      <w:pPr>
        <w:pStyle w:val="Heading2"/>
      </w:pPr>
      <w:r>
        <w:t>Project 47: Modernizácia železničnej trate Hronský Beňadik – Nová Baňa</w:t>
      </w:r>
    </w:p>
    <w:p>
      <w:r>
        <w:rPr>
          <w:b/>
        </w:rPr>
        <w:t xml:space="preserve">Document: </w:t>
      </w:r>
      <w:hyperlink r:id="rId114">
        <w:r>
          <w:rPr>
            <w:color w:val="0563C1"/>
            <w:u w:val="single"/>
          </w:rPr>
          <w:t>Hodnotenie_Hronsky-Benadik_Nova-Bana-20220922.pdf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1.069</w:t>
      </w:r>
      <w:r>
        <w:rPr>
          <w:b/>
        </w:rPr>
        <w:t xml:space="preserve"> | Date: </w:t>
      </w:r>
      <w:r>
        <w:t>23.9.2022</w:t>
      </w:r>
      <w:r>
        <w:rPr>
          <w:b/>
        </w:rPr>
        <w:t xml:space="preserve"> | Size: </w:t>
      </w:r>
      <w:r>
        <w:t>542 kB</w:t>
      </w:r>
    </w:p>
    <w:p/>
    <w:p>
      <w:r>
        <w:rPr>
          <w:b/>
        </w:rPr>
        <w:t xml:space="preserve">Document: </w:t>
      </w:r>
      <w:hyperlink r:id="rId115">
        <w:r>
          <w:rPr>
            <w:color w:val="0563C1"/>
            <w:u w:val="single"/>
          </w:rPr>
          <w:t>SR-KR-Hronsky-Benadik-Nova-Bana.pdf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1.123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1,93 MB</w:t>
      </w:r>
    </w:p>
    <w:p/>
    <w:p>
      <w:pPr>
        <w:pStyle w:val="Heading2"/>
      </w:pPr>
      <w:r>
        <w:t>Project 48: Modernizácia železničnej trate Hronský Beňadik – Nová Baňa (aktualizácia)</w:t>
      </w:r>
    </w:p>
    <w:p>
      <w:r>
        <w:rPr>
          <w:b/>
        </w:rPr>
        <w:t xml:space="preserve">Document: </w:t>
      </w:r>
      <w:hyperlink r:id="rId116">
        <w:r>
          <w:rPr>
            <w:color w:val="0563C1"/>
            <w:u w:val="single"/>
          </w:rPr>
          <w:t>Rekonstrukcia-Hronsky-Benadik-Nova-Bana_aktualizacia-pred-VO.pdf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1.082</w:t>
      </w:r>
      <w:r>
        <w:rPr>
          <w:b/>
        </w:rPr>
        <w:t xml:space="preserve"> | Date: </w:t>
      </w:r>
      <w:r>
        <w:t>9.6.2023</w:t>
      </w:r>
      <w:r>
        <w:rPr>
          <w:b/>
        </w:rPr>
        <w:t xml:space="preserve"> | Size: </w:t>
      </w:r>
      <w:r>
        <w:t>398 kB</w:t>
      </w:r>
    </w:p>
    <w:p/>
    <w:p>
      <w:r>
        <w:rPr>
          <w:b/>
        </w:rPr>
        <w:t xml:space="preserve">Document: </w:t>
      </w:r>
      <w:hyperlink r:id="rId117">
        <w:r>
          <w:rPr>
            <w:color w:val="0563C1"/>
            <w:u w:val="single"/>
          </w:rPr>
          <w:t>priloha-6-komplexna-rekonstrukcia-hronsky-benadik-nova-bana.pdf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49: Modernizácia železničnej trate Krásno nad Kysucou – štátna hranica SR/ČR (aktualizácia)</w:t>
      </w:r>
    </w:p>
    <w:p>
      <w:r>
        <w:rPr>
          <w:b/>
        </w:rPr>
        <w:t xml:space="preserve">Document: </w:t>
      </w:r>
      <w:hyperlink r:id="rId118">
        <w:r>
          <w:rPr>
            <w:color w:val="0563C1"/>
            <w:u w:val="single"/>
          </w:rPr>
          <w:t>Hodnotenie-ZSR_KnK_Cadca_20220518.pdf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1.059</w:t>
      </w:r>
      <w:r>
        <w:rPr>
          <w:b/>
        </w:rPr>
        <w:t xml:space="preserve"> | Date: </w:t>
      </w:r>
      <w:r>
        <w:t>18.5.2022</w:t>
      </w:r>
      <w:r>
        <w:rPr>
          <w:b/>
        </w:rPr>
        <w:t xml:space="preserve"> | Size: </w:t>
      </w:r>
      <w:r>
        <w:t>512 kB</w:t>
      </w:r>
    </w:p>
    <w:p/>
    <w:p>
      <w:r>
        <w:rPr>
          <w:b/>
        </w:rPr>
        <w:t xml:space="preserve">Document: </w:t>
      </w:r>
      <w:hyperlink r:id="rId119">
        <w:r>
          <w:rPr>
            <w:color w:val="0563C1"/>
            <w:u w:val="single"/>
          </w:rPr>
          <w:t>modernizacia-zeleznicnej-trate-krasno-nad-kysucou-statna-hranica-sr_cr_aktualizacia-variant-c.pdf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2,08 MB</w:t>
      </w:r>
    </w:p>
    <w:p/>
    <w:p>
      <w:pPr>
        <w:pStyle w:val="Heading2"/>
      </w:pPr>
      <w:r>
        <w:t>Project 50: Modernizácia železničnej trate Poprad – Markušovce</w:t>
      </w:r>
    </w:p>
    <w:p>
      <w:r>
        <w:rPr>
          <w:b/>
        </w:rPr>
        <w:t xml:space="preserve">Document: </w:t>
      </w:r>
      <w:hyperlink r:id="rId120">
        <w:r>
          <w:rPr>
            <w:color w:val="0563C1"/>
            <w:u w:val="single"/>
          </w:rPr>
          <w:t>Hodnotenie_Poprad_Markusovce_20220719.pdf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1.066</w:t>
      </w:r>
      <w:r>
        <w:rPr>
          <w:b/>
        </w:rPr>
        <w:t xml:space="preserve"> | Date: </w:t>
      </w:r>
      <w:r>
        <w:t>21.7.2022</w:t>
      </w:r>
      <w:r>
        <w:rPr>
          <w:b/>
        </w:rPr>
        <w:t xml:space="preserve"> | Size: </w:t>
      </w:r>
      <w:r>
        <w:t>404 kB</w:t>
      </w:r>
    </w:p>
    <w:p/>
    <w:p>
      <w:pPr>
        <w:pStyle w:val="Heading2"/>
      </w:pPr>
      <w:r>
        <w:t>Project 51: Modernizácia železničnej trate Poprad – Vydrník (aktualizácia)</w:t>
      </w:r>
    </w:p>
    <w:p>
      <w:r>
        <w:rPr>
          <w:b/>
        </w:rPr>
        <w:t xml:space="preserve">Document: </w:t>
      </w:r>
      <w:hyperlink r:id="rId121">
        <w:r>
          <w:rPr>
            <w:color w:val="0563C1"/>
            <w:u w:val="single"/>
          </w:rPr>
          <w:t>Hodnotenie_UHP_Poprad-Tatry-Vydrnik.pdf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1.086</w:t>
      </w:r>
      <w:r>
        <w:rPr>
          <w:b/>
        </w:rPr>
        <w:t xml:space="preserve"> | Date: </w:t>
      </w:r>
      <w:r>
        <w:t>30.6.2023</w:t>
      </w:r>
      <w:r>
        <w:rPr>
          <w:b/>
        </w:rPr>
        <w:t xml:space="preserve"> | Size: </w:t>
      </w:r>
      <w:r>
        <w:t>433 kB</w:t>
      </w:r>
    </w:p>
    <w:p/>
    <w:p>
      <w:pPr>
        <w:pStyle w:val="Heading2"/>
      </w:pPr>
      <w:r>
        <w:t>Project 52: Modernizácia železničného koridoru Žilina – Košice – Čierna nad Tisou</w:t>
      </w:r>
    </w:p>
    <w:p>
      <w:r>
        <w:rPr>
          <w:b/>
        </w:rPr>
        <w:t xml:space="preserve">Document: </w:t>
      </w:r>
      <w:hyperlink r:id="rId122">
        <w:r>
          <w:rPr>
            <w:color w:val="0563C1"/>
            <w:u w:val="single"/>
          </w:rPr>
          <w:t>ZilinaKosiceCnT_20220706.pdf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1.063</w:t>
      </w:r>
      <w:r>
        <w:rPr>
          <w:b/>
        </w:rPr>
        <w:t xml:space="preserve"> | Date: </w:t>
      </w:r>
      <w:r>
        <w:t>6.7.2022</w:t>
      </w:r>
      <w:r>
        <w:rPr>
          <w:b/>
        </w:rPr>
        <w:t xml:space="preserve"> | Size: </w:t>
      </w:r>
      <w:r>
        <w:t>689 kB</w:t>
      </w:r>
    </w:p>
    <w:p/>
    <w:p>
      <w:r>
        <w:rPr>
          <w:b/>
        </w:rPr>
        <w:t xml:space="preserve">Document: </w:t>
      </w:r>
      <w:hyperlink r:id="rId123">
        <w:r>
          <w:rPr>
            <w:color w:val="0563C1"/>
            <w:u w:val="single"/>
          </w:rPr>
          <w:t>FAQs_Trat-ZA-KE-CnT.pdf</w:t>
        </w:r>
      </w:hyperlink>
    </w:p>
    <w:p>
      <w:r>
        <w:rPr>
          <w:b/>
        </w:rPr>
        <w:t xml:space="preserve">Type: </w:t>
      </w:r>
      <w:r>
        <w:t>Otázky a odpovede</w:t>
      </w:r>
      <w:r>
        <w:rPr>
          <w:b/>
        </w:rPr>
        <w:t xml:space="preserve"> | ID: </w:t>
      </w:r>
      <w:r>
        <w:t>1.117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297 kB</w:t>
      </w:r>
    </w:p>
    <w:p/>
    <w:p>
      <w:pPr>
        <w:pStyle w:val="Heading2"/>
      </w:pPr>
      <w:r>
        <w:t>Project 53: Nákup 18 ks lôžkových vozňov</w:t>
      </w:r>
    </w:p>
    <w:p>
      <w:r>
        <w:rPr>
          <w:b/>
        </w:rPr>
        <w:t xml:space="preserve">Document: </w:t>
      </w:r>
      <w:hyperlink r:id="rId124">
        <w:r>
          <w:rPr>
            <w:color w:val="0563C1"/>
            <w:u w:val="single"/>
          </w:rPr>
          <w:t>Hodnotenie-ZSSK-lozkove-vozne_UHP.pdf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1.085</w:t>
      </w:r>
      <w:r>
        <w:rPr>
          <w:b/>
        </w:rPr>
        <w:t xml:space="preserve"> | Date: </w:t>
      </w:r>
      <w:r>
        <w:t>24.6.2023</w:t>
      </w:r>
      <w:r>
        <w:rPr>
          <w:b/>
        </w:rPr>
        <w:t xml:space="preserve"> | Size: </w:t>
      </w:r>
      <w:r>
        <w:t>728 kB</w:t>
      </w:r>
    </w:p>
    <w:p/>
    <w:p>
      <w:r>
        <w:rPr>
          <w:b/>
        </w:rPr>
        <w:t xml:space="preserve">Document: </w:t>
      </w:r>
      <w:hyperlink r:id="rId125">
        <w:r>
          <w:rPr>
            <w:color w:val="0563C1"/>
            <w:u w:val="single"/>
          </w:rPr>
          <w:t>Studia-uskutocnitelnosti-obnovy-vozidloveho-parku.pdf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1.133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54: Nákup 25 rušňov a 10 ucelených súprav do diaľkovej dopravy</w:t>
      </w:r>
    </w:p>
    <w:p>
      <w:r>
        <w:rPr>
          <w:b/>
        </w:rPr>
        <w:t xml:space="preserve">Document: </w:t>
      </w:r>
      <w:hyperlink r:id="rId126">
        <w:r>
          <w:rPr>
            <w:color w:val="0563C1"/>
            <w:u w:val="single"/>
          </w:rPr>
          <w:t>hodnotenie-zssk-vozidla-dialkovu-dopravu.pdf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</w:t>
      </w:r>
      <w:r>
        <w:rPr>
          <w:b/>
        </w:rPr>
        <w:t xml:space="preserve"> | Date: </w:t>
      </w:r>
      <w:r>
        <w:t>6.6.2024</w:t>
      </w:r>
      <w:r>
        <w:rPr>
          <w:b/>
        </w:rPr>
        <w:t xml:space="preserve"> | Size: </w:t>
      </w:r>
      <w:r>
        <w:t>280 kB</w:t>
      </w:r>
    </w:p>
    <w:p/>
    <w:p>
      <w:r>
        <w:rPr>
          <w:b/>
        </w:rPr>
        <w:t xml:space="preserve">Document: </w:t>
      </w:r>
      <w:hyperlink r:id="rId127">
        <w:r>
          <w:rPr>
            <w:color w:val="0563C1"/>
            <w:u w:val="single"/>
          </w:rPr>
          <w:t>SU-dialkova-doprava_final.pdf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1.124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1,03 MB</w:t>
      </w:r>
    </w:p>
    <w:p/>
    <w:p>
      <w:r>
        <w:rPr>
          <w:b/>
        </w:rPr>
        <w:t xml:space="preserve">Document: </w:t>
      </w:r>
      <w:hyperlink r:id="rId128">
        <w:r>
          <w:rPr>
            <w:color w:val="0563C1"/>
            <w:u w:val="single"/>
          </w:rPr>
          <w:t>priloha_cba_stand_tab_vozidla-dialkova-doprava_final.xlsx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1.121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523 kB</w:t>
      </w:r>
    </w:p>
    <w:p/>
    <w:p>
      <w:pPr>
        <w:pStyle w:val="Heading2"/>
      </w:pPr>
      <w:r>
        <w:t>Project 55: Nákup 26 ks dieselových motorových jednotiek pre osobnú dopravu</w:t>
      </w:r>
    </w:p>
    <w:p>
      <w:r>
        <w:rPr>
          <w:b/>
        </w:rPr>
        <w:t xml:space="preserve">Document: </w:t>
      </w:r>
      <w:hyperlink r:id="rId129">
        <w:r>
          <w:rPr>
            <w:color w:val="0563C1"/>
            <w:u w:val="single"/>
          </w:rPr>
          <w:t>Hodnotenie-ZSSK-26-DMJ_20230224.pdf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1.075</w:t>
      </w:r>
      <w:r>
        <w:rPr>
          <w:b/>
        </w:rPr>
        <w:t xml:space="preserve"> | Date: </w:t>
      </w:r>
      <w:r>
        <w:t>24.2.2023</w:t>
      </w:r>
      <w:r>
        <w:rPr>
          <w:b/>
        </w:rPr>
        <w:t xml:space="preserve"> | Size: </w:t>
      </w:r>
      <w:r>
        <w:t>654 kB</w:t>
      </w:r>
    </w:p>
    <w:p/>
    <w:p>
      <w:pPr>
        <w:pStyle w:val="Heading2"/>
      </w:pPr>
      <w:r>
        <w:t>Project 56: Nákup 4 elektrických jednotiek pre linku Bratislava – Žilina</w:t>
      </w:r>
    </w:p>
    <w:p>
      <w:r>
        <w:rPr>
          <w:b/>
        </w:rPr>
        <w:t xml:space="preserve">Document: </w:t>
      </w:r>
      <w:hyperlink r:id="rId130">
        <w:r>
          <w:rPr>
            <w:color w:val="0563C1"/>
            <w:u w:val="single"/>
          </w:rPr>
          <w:t>hodnotenie-zssk-4-ej-560.pdf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1.108</w:t>
      </w:r>
      <w:r>
        <w:rPr>
          <w:b/>
        </w:rPr>
        <w:t xml:space="preserve"> | Date: </w:t>
      </w:r>
      <w:r>
        <w:t>14.1.2025</w:t>
      </w:r>
      <w:r>
        <w:rPr>
          <w:b/>
        </w:rPr>
        <w:t xml:space="preserve"> | Size: </w:t>
      </w:r>
      <w:r>
        <w:t>432 kB</w:t>
      </w:r>
    </w:p>
    <w:p/>
    <w:p>
      <w:r>
        <w:rPr>
          <w:b/>
        </w:rPr>
        <w:t xml:space="preserve">Document: </w:t>
      </w:r>
      <w:hyperlink r:id="rId131">
        <w:r>
          <w:rPr>
            <w:color w:val="0563C1"/>
            <w:u w:val="single"/>
          </w:rPr>
          <w:t>SU-Obstaranie-4-ks-EJ.pdf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1.122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57: Nákup 5 ks ekologických koľajových vozidiel pre osobnú dopravu</w:t>
      </w:r>
    </w:p>
    <w:p>
      <w:r>
        <w:rPr>
          <w:b/>
        </w:rPr>
        <w:t xml:space="preserve">Document: </w:t>
      </w:r>
      <w:hyperlink r:id="rId132">
        <w:r>
          <w:rPr>
            <w:color w:val="0563C1"/>
            <w:u w:val="single"/>
          </w:rPr>
          <w:t>Hodnotenie-ZSSK-5-EJ_20221207.pdf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1.073</w:t>
      </w:r>
      <w:r>
        <w:rPr>
          <w:b/>
        </w:rPr>
        <w:t xml:space="preserve"> | Date: </w:t>
      </w:r>
      <w:r>
        <w:t>7.12.2022</w:t>
      </w:r>
      <w:r>
        <w:rPr>
          <w:b/>
        </w:rPr>
        <w:t xml:space="preserve"> | Size: </w:t>
      </w:r>
      <w:r>
        <w:t>451 kB</w:t>
      </w:r>
    </w:p>
    <w:p/>
    <w:p>
      <w:pPr>
        <w:pStyle w:val="Heading2"/>
      </w:pPr>
      <w:r>
        <w:t>Project 58: Nákup 6 ks ekologických koľajových vozidiel pre osobnú dopravu</w:t>
      </w:r>
    </w:p>
    <w:p>
      <w:r>
        <w:rPr>
          <w:b/>
        </w:rPr>
        <w:t xml:space="preserve">Document: </w:t>
      </w:r>
      <w:hyperlink r:id="rId133">
        <w:r>
          <w:rPr>
            <w:color w:val="0563C1"/>
            <w:u w:val="single"/>
          </w:rPr>
          <w:t>hodnotenie-zssk-6-ej_20240229.pdf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1.095</w:t>
      </w:r>
      <w:r>
        <w:rPr>
          <w:b/>
        </w:rPr>
        <w:t xml:space="preserve"> | Date: </w:t>
      </w:r>
      <w:r>
        <w:t>29.2.2024</w:t>
      </w:r>
      <w:r>
        <w:rPr>
          <w:b/>
        </w:rPr>
        <w:t xml:space="preserve"> | Size: </w:t>
      </w:r>
      <w:r>
        <w:t>410 kB</w:t>
      </w:r>
    </w:p>
    <w:p/>
    <w:p>
      <w:pPr>
        <w:pStyle w:val="Heading2"/>
      </w:pPr>
      <w:r>
        <w:t>Project 59: Nákup diagnostických vozidiel ŽSR</w:t>
      </w:r>
    </w:p>
    <w:p>
      <w:r>
        <w:rPr>
          <w:b/>
        </w:rPr>
        <w:t xml:space="preserve">Document: </w:t>
      </w:r>
      <w:hyperlink r:id="rId134">
        <w:r>
          <w:rPr>
            <w:color w:val="0563C1"/>
            <w:u w:val="single"/>
          </w:rPr>
          <w:t>Nakup-diagnostickych-vozidiel-ZSR.pdf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1.136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60: Nákup elektrických jednotiek do diaľkovej dopravy (aktualizácia)</w:t>
      </w:r>
    </w:p>
    <w:p>
      <w:r>
        <w:rPr>
          <w:b/>
        </w:rPr>
        <w:t xml:space="preserve">Document: </w:t>
      </w:r>
      <w:hyperlink r:id="rId135">
        <w:r>
          <w:rPr>
            <w:color w:val="0563C1"/>
            <w:u w:val="single"/>
          </w:rPr>
          <w:t>aktualizacia_hodnotenia_zssk_dialkove_supravy.pdf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1.11</w:t>
      </w:r>
      <w:r>
        <w:rPr>
          <w:b/>
        </w:rPr>
        <w:t xml:space="preserve"> | Date: </w:t>
      </w:r>
      <w:r>
        <w:t>13.3.2025</w:t>
      </w:r>
      <w:r>
        <w:rPr>
          <w:b/>
        </w:rPr>
        <w:t xml:space="preserve"> | Size: </w:t>
      </w:r>
      <w:r>
        <w:t>135 kB</w:t>
      </w:r>
    </w:p>
    <w:p/>
    <w:p>
      <w:r>
        <w:rPr>
          <w:b/>
        </w:rPr>
        <w:t xml:space="preserve">Document: </w:t>
      </w:r>
      <w:hyperlink r:id="rId136">
        <w:r>
          <w:rPr>
            <w:color w:val="0563C1"/>
            <w:u w:val="single"/>
          </w:rPr>
          <w:t>Priloha-6-Formular-na-aktualizaciu-studie-uskutocnitelnosti-pred-vyhlasenim-verejneho-obstaravania-1-2.pdf</w:t>
        </w:r>
      </w:hyperlink>
    </w:p>
    <w:p>
      <w:r>
        <w:rPr>
          <w:b/>
        </w:rPr>
        <w:t xml:space="preserve">Type: </w:t>
      </w:r>
      <w:r>
        <w:t>Aktualizovaná štúdia od investora</w:t>
      </w:r>
      <w:r>
        <w:rPr>
          <w:b/>
        </w:rPr>
        <w:t xml:space="preserve"> | ID: </w:t>
      </w:r>
      <w:r>
        <w:t>1.148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134 kB</w:t>
      </w:r>
    </w:p>
    <w:p/>
    <w:p>
      <w:pPr>
        <w:pStyle w:val="Heading2"/>
      </w:pPr>
      <w:r>
        <w:t>Project 61: Nákup elektrických jednotiek pre linku Bratislava - Žilina (aktualizácia)</w:t>
      </w:r>
    </w:p>
    <w:p>
      <w:r>
        <w:rPr>
          <w:b/>
        </w:rPr>
        <w:t xml:space="preserve">Document: </w:t>
      </w:r>
      <w:hyperlink r:id="rId137">
        <w:r>
          <w:rPr>
            <w:color w:val="0563C1"/>
            <w:u w:val="single"/>
          </w:rPr>
          <w:t>aktualizacia-hodnotenia-zssk-4-ej-560_20250605.pdf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1.113</w:t>
      </w:r>
      <w:r>
        <w:rPr>
          <w:b/>
        </w:rPr>
        <w:t xml:space="preserve"> | Date: </w:t>
      </w:r>
      <w:r>
        <w:t>5.6.2025</w:t>
      </w:r>
      <w:r>
        <w:rPr>
          <w:b/>
        </w:rPr>
        <w:t xml:space="preserve"> | Size: </w:t>
      </w:r>
      <w:r>
        <w:t>163 kB</w:t>
      </w:r>
    </w:p>
    <w:p/>
    <w:p>
      <w:r>
        <w:rPr>
          <w:b/>
        </w:rPr>
        <w:t xml:space="preserve">Document: </w:t>
      </w:r>
      <w:hyperlink r:id="rId138">
        <w:r>
          <w:rPr>
            <w:color w:val="0563C1"/>
            <w:u w:val="single"/>
          </w:rPr>
          <w:t>SU-Obstaranie-4-ks-EJ_FINAL_akt.-odporucania-UHP-akt.-INV.pdf</w:t>
        </w:r>
      </w:hyperlink>
    </w:p>
    <w:p>
      <w:r>
        <w:rPr>
          <w:b/>
        </w:rPr>
        <w:t xml:space="preserve">Type: </w:t>
      </w:r>
      <w:r>
        <w:t>Aktualizovaná štúdia</w:t>
      </w:r>
      <w:r>
        <w:rPr>
          <w:b/>
        </w:rPr>
        <w:t xml:space="preserve"> | ID: </w:t>
      </w:r>
      <w:r>
        <w:t>1.118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34 MB</w:t>
      </w:r>
    </w:p>
    <w:p/>
    <w:p>
      <w:pPr>
        <w:pStyle w:val="Heading2"/>
      </w:pPr>
      <w:r>
        <w:t>Project 62: Nákup lôžkových vozňov (aktualizácia)</w:t>
      </w:r>
    </w:p>
    <w:p>
      <w:r>
        <w:rPr>
          <w:b/>
        </w:rPr>
        <w:t xml:space="preserve">Document: </w:t>
      </w:r>
      <w:hyperlink r:id="rId139">
        <w:r>
          <w:rPr>
            <w:color w:val="0563C1"/>
            <w:u w:val="single"/>
          </w:rPr>
          <w:t>aktualizacia-hodnotenia-zssk-lozkove-vozne_20250303.pdf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1.109</w:t>
      </w:r>
      <w:r>
        <w:rPr>
          <w:b/>
        </w:rPr>
        <w:t xml:space="preserve"> | Date: </w:t>
      </w:r>
      <w:r>
        <w:t>3.3.2025</w:t>
      </w:r>
      <w:r>
        <w:rPr>
          <w:b/>
        </w:rPr>
        <w:t xml:space="preserve"> | Size: </w:t>
      </w:r>
      <w:r>
        <w:t>170 kB</w:t>
      </w:r>
    </w:p>
    <w:p/>
    <w:p>
      <w:r>
        <w:rPr>
          <w:b/>
        </w:rPr>
        <w:t xml:space="preserve">Document: </w:t>
      </w:r>
      <w:hyperlink r:id="rId140">
        <w:r>
          <w:rPr>
            <w:color w:val="0563C1"/>
            <w:u w:val="single"/>
          </w:rPr>
          <w:t>Priloha-6-Formular-na-aktualizaciu-studie-uskutocnitelnosti-pred-vyhlasenim-verejneho-obstaravania-1.pdf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116 kB</w:t>
      </w:r>
    </w:p>
    <w:p/>
    <w:p>
      <w:pPr>
        <w:pStyle w:val="Heading2"/>
      </w:pPr>
      <w:r>
        <w:t>Project 63: Obstaranie batériových elektrických jednotiek pre regionálnu dopravu</w:t>
      </w:r>
    </w:p>
    <w:p>
      <w:r>
        <w:rPr>
          <w:b/>
        </w:rPr>
        <w:t xml:space="preserve">Document: </w:t>
      </w:r>
      <w:hyperlink r:id="rId141">
        <w:r>
          <w:rPr>
            <w:color w:val="0563C1"/>
            <w:u w:val="single"/>
          </w:rPr>
          <w:t>hodnotenie_hybridne-vozidla.pdf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1.111</w:t>
      </w:r>
      <w:r>
        <w:rPr>
          <w:b/>
        </w:rPr>
        <w:t xml:space="preserve"> | Date: </w:t>
      </w:r>
      <w:r>
        <w:t>13.3.2025</w:t>
      </w:r>
      <w:r>
        <w:rPr>
          <w:b/>
        </w:rPr>
        <w:t xml:space="preserve"> | Size: </w:t>
      </w:r>
      <w:r>
        <w:t>636 kB</w:t>
      </w:r>
    </w:p>
    <w:p/>
    <w:p>
      <w:r>
        <w:rPr>
          <w:b/>
        </w:rPr>
        <w:t xml:space="preserve">Document: </w:t>
      </w:r>
      <w:hyperlink r:id="rId142">
        <w:r>
          <w:rPr>
            <w:color w:val="0563C1"/>
            <w:u w:val="single"/>
          </w:rPr>
          <w:t>SU-Obstaranie-hybridnych-EJ-pre-regionalnu-dopravu_FINAL.pdf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1,6 MB</w:t>
      </w:r>
    </w:p>
    <w:p/>
    <w:p>
      <w:pPr>
        <w:pStyle w:val="Heading2"/>
      </w:pPr>
      <w:r>
        <w:t>Project 64: Poskytovanie mýtnych služieb – opakovanie verejného obstarávania</w:t>
      </w:r>
    </w:p>
    <w:p>
      <w:r>
        <w:rPr>
          <w:b/>
        </w:rPr>
        <w:t xml:space="preserve">Document: </w:t>
      </w:r>
      <w:hyperlink r:id="rId143">
        <w:r>
          <w:rPr>
            <w:color w:val="0563C1"/>
            <w:u w:val="single"/>
          </w:rPr>
          <w:t>hodnotenie_mytnesluzby_07072022.pdf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1.064</w:t>
      </w:r>
      <w:r>
        <w:rPr>
          <w:b/>
        </w:rPr>
        <w:t xml:space="preserve"> | Date: </w:t>
      </w:r>
      <w:r>
        <w:t>7.7.2022</w:t>
      </w:r>
      <w:r>
        <w:rPr>
          <w:b/>
        </w:rPr>
        <w:t xml:space="preserve"> | Size: </w:t>
      </w:r>
      <w:r>
        <w:t>442 kB</w:t>
      </w:r>
    </w:p>
    <w:p/>
    <w:p>
      <w:pPr>
        <w:pStyle w:val="Heading2"/>
      </w:pPr>
      <w:r>
        <w:t>Project 65: Preložka cesty I/61 v Trenčíne</w:t>
      </w:r>
    </w:p>
    <w:p>
      <w:r>
        <w:rPr>
          <w:b/>
        </w:rPr>
        <w:t xml:space="preserve">Document: </w:t>
      </w:r>
      <w:hyperlink r:id="rId144">
        <w:r>
          <w:rPr>
            <w:color w:val="0563C1"/>
            <w:u w:val="single"/>
          </w:rPr>
          <w:t>SSC_prelozka_I61_Trencin_20230210.pdf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1.074</w:t>
      </w:r>
      <w:r>
        <w:rPr>
          <w:b/>
        </w:rPr>
        <w:t xml:space="preserve"> | Date: </w:t>
      </w:r>
      <w:r>
        <w:t>10.2.2023</w:t>
      </w:r>
      <w:r>
        <w:rPr>
          <w:b/>
        </w:rPr>
        <w:t xml:space="preserve"> | Size: </w:t>
      </w:r>
      <w:r>
        <w:t>655 kB</w:t>
      </w:r>
    </w:p>
    <w:p/>
    <w:p>
      <w:pPr>
        <w:pStyle w:val="Heading2"/>
      </w:pPr>
      <w:r>
        <w:t>Project 66: Prenájom elektrických rušňov do diaľkovej dopravy (aktualizácia)</w:t>
      </w:r>
    </w:p>
    <w:p>
      <w:r>
        <w:rPr>
          <w:b/>
        </w:rPr>
        <w:t xml:space="preserve">Document: </w:t>
      </w:r>
      <w:hyperlink r:id="rId145">
        <w:r>
          <w:rPr>
            <w:color w:val="0563C1"/>
            <w:u w:val="single"/>
          </w:rPr>
          <w:t>hodnotenie-zssk-prenajom-rusnov_aktualizacia.pdf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1.104</w:t>
      </w:r>
      <w:r>
        <w:rPr>
          <w:b/>
        </w:rPr>
        <w:t xml:space="preserve"> | Date: </w:t>
      </w:r>
      <w:r>
        <w:t>9.9.2024</w:t>
      </w:r>
      <w:r>
        <w:rPr>
          <w:b/>
        </w:rPr>
        <w:t xml:space="preserve"> | Size: </w:t>
      </w:r>
      <w:r>
        <w:t>188 kB</w:t>
      </w:r>
    </w:p>
    <w:p/>
    <w:p>
      <w:r>
        <w:rPr>
          <w:b/>
        </w:rPr>
        <w:t xml:space="preserve">Document: </w:t>
      </w:r>
      <w:hyperlink r:id="rId146">
        <w:r>
          <w:rPr>
            <w:color w:val="0563C1"/>
            <w:u w:val="single"/>
          </w:rPr>
          <w:t>Formular-na-aktualizaciu-studie-uskutocnitelnosti-pred-vyhlasenim-verejneho-obstaravania.pdf</w:t>
        </w:r>
      </w:hyperlink>
    </w:p>
    <w:p>
      <w:r>
        <w:rPr>
          <w:b/>
        </w:rPr>
        <w:t xml:space="preserve">Type: </w:t>
      </w:r>
      <w:r>
        <w:t>Aktualizovaná štúdia</w:t>
      </w:r>
      <w:r>
        <w:rPr>
          <w:b/>
        </w:rPr>
        <w:t xml:space="preserve"> | ID: </w:t>
      </w:r>
      <w:r>
        <w:t>1.128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130 kB</w:t>
      </w:r>
    </w:p>
    <w:p/>
    <w:p>
      <w:pPr>
        <w:pStyle w:val="Heading2"/>
      </w:pPr>
      <w:r>
        <w:t>Project 67: R1 Banská Bystrica – Slovenská Ľupča (aktualizácia)</w:t>
      </w:r>
    </w:p>
    <w:p>
      <w:r>
        <w:rPr>
          <w:b/>
        </w:rPr>
        <w:t xml:space="preserve">Document: </w:t>
      </w:r>
      <w:hyperlink r:id="rId147">
        <w:r>
          <w:rPr>
            <w:color w:val="0563C1"/>
            <w:u w:val="single"/>
          </w:rPr>
          <w:t>R1-BB-Slovenska-Lupca_Aktualizacia_20230302.pdf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1.077</w:t>
      </w:r>
      <w:r>
        <w:rPr>
          <w:b/>
        </w:rPr>
        <w:t xml:space="preserve"> | Date: </w:t>
      </w:r>
      <w:r>
        <w:t>2.3.2023</w:t>
      </w:r>
      <w:r>
        <w:rPr>
          <w:b/>
        </w:rPr>
        <w:t xml:space="preserve"> | Size: </w:t>
      </w:r>
      <w:r>
        <w:t>399 kB</w:t>
      </w:r>
    </w:p>
    <w:p/>
    <w:p>
      <w:pPr>
        <w:pStyle w:val="Heading2"/>
      </w:pPr>
      <w:r>
        <w:t>Project 68: R1 Banská Bystrica – Slovenská Ľupča (aktualizácia pred podpisom zmluvy)</w:t>
      </w:r>
    </w:p>
    <w:p>
      <w:r>
        <w:rPr>
          <w:b/>
        </w:rPr>
        <w:t xml:space="preserve">Document: </w:t>
      </w:r>
      <w:hyperlink r:id="rId148">
        <w:r>
          <w:rPr>
            <w:color w:val="0563C1"/>
            <w:u w:val="single"/>
          </w:rPr>
          <w:t>Hodnotenie_BB_SL_R1_akt_pred-podpisom.pdf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1.089</w:t>
      </w:r>
      <w:r>
        <w:rPr>
          <w:b/>
        </w:rPr>
        <w:t xml:space="preserve"> | Date: </w:t>
      </w:r>
      <w:r>
        <w:t>25.8.2023</w:t>
      </w:r>
      <w:r>
        <w:rPr>
          <w:b/>
        </w:rPr>
        <w:t xml:space="preserve"> | Size: </w:t>
      </w:r>
      <w:r>
        <w:t>414 kB</w:t>
      </w:r>
    </w:p>
    <w:p/>
    <w:p>
      <w:pPr>
        <w:pStyle w:val="Heading2"/>
      </w:pPr>
      <w:r>
        <w:t>Project 69: R2 Mýtna - Lovinobaňa, Tomášovce</w:t>
      </w:r>
    </w:p>
    <w:p>
      <w:r>
        <w:rPr>
          <w:b/>
        </w:rPr>
        <w:t xml:space="preserve">Document: </w:t>
      </w:r>
      <w:hyperlink r:id="rId149">
        <w:r>
          <w:rPr>
            <w:color w:val="0563C1"/>
            <w:u w:val="single"/>
          </w:rPr>
          <w:t>r2_mytna_vfm_20180216.pdf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1.006</w:t>
      </w:r>
      <w:r>
        <w:rPr>
          <w:b/>
        </w:rPr>
        <w:t xml:space="preserve"> | Date: </w:t>
      </w:r>
      <w:r>
        <w:t>16.2.2018</w:t>
      </w:r>
      <w:r>
        <w:rPr>
          <w:b/>
        </w:rPr>
        <w:t xml:space="preserve"> | Size: </w:t>
      </w:r>
      <w:r>
        <w:t>284 kB</w:t>
      </w:r>
    </w:p>
    <w:p/>
    <w:p>
      <w:pPr>
        <w:pStyle w:val="Heading2"/>
      </w:pPr>
      <w:r>
        <w:t>Project 70: R2 Zvolen západ – Zvolen východ</w:t>
      </w:r>
    </w:p>
    <w:p>
      <w:r>
        <w:rPr>
          <w:b/>
        </w:rPr>
        <w:t xml:space="preserve">Document: </w:t>
      </w:r>
      <w:hyperlink r:id="rId150">
        <w:r>
          <w:rPr>
            <w:color w:val="0563C1"/>
            <w:u w:val="single"/>
          </w:rPr>
          <w:t>Hodnotenie_NDS_R2_Zvolen_20220622.pdf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1.062</w:t>
      </w:r>
      <w:r>
        <w:rPr>
          <w:b/>
        </w:rPr>
        <w:t xml:space="preserve"> | Date: </w:t>
      </w:r>
      <w:r>
        <w:t>22.6.2022</w:t>
      </w:r>
      <w:r>
        <w:rPr>
          <w:b/>
        </w:rPr>
        <w:t xml:space="preserve"> | Size: </w:t>
      </w:r>
      <w:r>
        <w:t>778 kB</w:t>
      </w:r>
    </w:p>
    <w:p/>
    <w:p>
      <w:pPr>
        <w:pStyle w:val="Heading2"/>
      </w:pPr>
      <w:r>
        <w:t>Project 71: R2 Šaca – Košické Oľšany - II. etapa (Košice-Juh – Košické Oľšany)</w:t>
      </w:r>
    </w:p>
    <w:p>
      <w:r>
        <w:rPr>
          <w:b/>
        </w:rPr>
        <w:t xml:space="preserve">Document: </w:t>
      </w:r>
      <w:hyperlink r:id="rId151">
        <w:r>
          <w:rPr>
            <w:color w:val="0563C1"/>
            <w:u w:val="single"/>
          </w:rPr>
          <w:t>kosice_obchvat_vfm_20210914_final.pdf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1.044</w:t>
      </w:r>
      <w:r>
        <w:rPr>
          <w:b/>
        </w:rPr>
        <w:t xml:space="preserve"> | Date: </w:t>
      </w:r>
      <w:r>
        <w:t>15.9.2021</w:t>
      </w:r>
      <w:r>
        <w:rPr>
          <w:b/>
        </w:rPr>
        <w:t xml:space="preserve"> | Size: </w:t>
      </w:r>
      <w:r>
        <w:t>526 kB</w:t>
      </w:r>
    </w:p>
    <w:p/>
    <w:p>
      <w:r>
        <w:rPr>
          <w:b/>
        </w:rPr>
        <w:t xml:space="preserve">Document: </w:t>
      </w:r>
      <w:hyperlink r:id="rId152">
        <w:r>
          <w:rPr>
            <w:color w:val="0563C1"/>
            <w:u w:val="single"/>
          </w:rPr>
          <w:t>%C5%A0tRe%20R2%20V%C4%8Del%C3%A1re%20-%20Ko%C5%A1ick%C3%A9%20Ol%C5%A1any.zip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1.129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72: R3 Tvrdošín – Nižná nad Oravou</w:t>
      </w:r>
    </w:p>
    <w:p>
      <w:r>
        <w:rPr>
          <w:b/>
        </w:rPr>
        <w:t xml:space="preserve">Document: </w:t>
      </w:r>
      <w:hyperlink r:id="rId153">
        <w:r>
          <w:rPr>
            <w:color w:val="0563C1"/>
            <w:u w:val="single"/>
          </w:rPr>
          <w:t>r3_tvrdosin_nizna_vfm_170620_clean.pdf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1.002</w:t>
      </w:r>
      <w:r>
        <w:rPr>
          <w:b/>
        </w:rPr>
        <w:t xml:space="preserve"> | Date: </w:t>
      </w:r>
      <w:r>
        <w:t>20.06.2017</w:t>
      </w:r>
      <w:r>
        <w:rPr>
          <w:b/>
        </w:rPr>
        <w:t xml:space="preserve"> | Size: </w:t>
      </w:r>
      <w:r>
        <w:t>930 kB</w:t>
      </w:r>
    </w:p>
    <w:p/>
    <w:p>
      <w:r>
        <w:rPr>
          <w:b/>
        </w:rPr>
        <w:t xml:space="preserve">Document: </w:t>
      </w:r>
      <w:hyperlink r:id="rId154">
        <w:r>
          <w:rPr>
            <w:color w:val="0563C1"/>
            <w:u w:val="single"/>
          </w:rPr>
          <w:t>tvrdosin_nizna_podkladove_data_MFSR_170627.xlsx</w:t>
        </w:r>
      </w:hyperlink>
    </w:p>
    <w:p>
      <w:r>
        <w:rPr>
          <w:b/>
        </w:rPr>
        <w:t xml:space="preserve">Type: </w:t>
      </w:r>
      <w:r>
        <w:t>Grafy a tabuľky</w:t>
      </w:r>
      <w:r>
        <w:rPr>
          <w:b/>
        </w:rPr>
        <w:t xml:space="preserve"> | ID: </w:t>
      </w:r>
      <w:r>
        <w:t>1.004</w:t>
      </w:r>
      <w:r>
        <w:rPr>
          <w:b/>
        </w:rPr>
        <w:t xml:space="preserve"> | Date: </w:t>
      </w:r>
      <w:r>
        <w:t>27.06.2017</w:t>
      </w:r>
      <w:r>
        <w:rPr>
          <w:b/>
        </w:rPr>
        <w:t xml:space="preserve"> | Size: </w:t>
      </w:r>
      <w:r>
        <w:t>21 kB</w:t>
      </w:r>
    </w:p>
    <w:p/>
    <w:p>
      <w:r>
        <w:rPr>
          <w:b/>
        </w:rPr>
        <w:t xml:space="preserve">Document: </w:t>
      </w:r>
      <w:hyperlink r:id="rId155">
        <w:r>
          <w:rPr>
            <w:color w:val="0563C1"/>
            <w:u w:val="single"/>
          </w:rPr>
          <w:t>tvrdosin_nizna_CBA_upravy_MFSR_170627.xlsx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1.003</w:t>
      </w:r>
      <w:r>
        <w:rPr>
          <w:b/>
        </w:rPr>
        <w:t xml:space="preserve"> | Date: </w:t>
      </w:r>
      <w:r>
        <w:t>27.06.2017</w:t>
      </w:r>
      <w:r>
        <w:rPr>
          <w:b/>
        </w:rPr>
        <w:t xml:space="preserve"> | Size: </w:t>
      </w:r>
      <w:r>
        <w:t>1099 kB</w:t>
      </w:r>
    </w:p>
    <w:p/>
    <w:p>
      <w:pPr>
        <w:pStyle w:val="Heading2"/>
      </w:pPr>
      <w:r>
        <w:t>Project 73: R3 Tvrdošín – Nižná nad Oravou - dodatok k hodnoteniu z júna 2017)</w:t>
      </w:r>
    </w:p>
    <w:p>
      <w:r>
        <w:rPr>
          <w:b/>
        </w:rPr>
        <w:t xml:space="preserve">Document: </w:t>
      </w:r>
      <w:hyperlink r:id="rId156">
        <w:r>
          <w:rPr>
            <w:color w:val="0563C1"/>
            <w:u w:val="single"/>
          </w:rPr>
          <w:t>r3_tvrdosin_nizna_vfm_poVO_20210324.pdf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1.039</w:t>
      </w:r>
      <w:r>
        <w:rPr>
          <w:b/>
        </w:rPr>
        <w:t xml:space="preserve"> | Date: </w:t>
      </w:r>
      <w:r>
        <w:t>31.3.2021</w:t>
      </w:r>
      <w:r>
        <w:rPr>
          <w:b/>
        </w:rPr>
        <w:t xml:space="preserve"> | Size: </w:t>
      </w:r>
      <w:r>
        <w:t>115  kB</w:t>
      </w:r>
    </w:p>
    <w:p/>
    <w:p>
      <w:r>
        <w:rPr>
          <w:b/>
        </w:rPr>
        <w:t xml:space="preserve">Document: </w:t>
      </w:r>
      <w:hyperlink r:id="rId157">
        <w:r>
          <w:rPr>
            <w:color w:val="0563C1"/>
            <w:u w:val="single"/>
          </w:rPr>
          <w:t>R3_tvrdosin_nizna_aktualizacia_SU_po_VO.pdf</w:t>
        </w:r>
      </w:hyperlink>
    </w:p>
    <w:p>
      <w:r>
        <w:rPr>
          <w:b/>
        </w:rPr>
        <w:t xml:space="preserve">Type: </w:t>
      </w:r>
      <w:r>
        <w:t>Aktualizovaná časť štúdie uskutočniteľnosti</w:t>
      </w:r>
      <w:r>
        <w:rPr>
          <w:b/>
        </w:rPr>
        <w:t xml:space="preserve"> | ID: </w:t>
      </w:r>
      <w:r>
        <w:t>1.038</w:t>
      </w:r>
      <w:r>
        <w:rPr>
          <w:b/>
        </w:rPr>
        <w:t xml:space="preserve"> | Date: </w:t>
      </w:r>
      <w:r>
        <w:t>31.3.2021</w:t>
      </w:r>
      <w:r>
        <w:rPr>
          <w:b/>
        </w:rPr>
        <w:t xml:space="preserve"> | Size: </w:t>
      </w:r>
      <w:r>
        <w:t>569  kB</w:t>
      </w:r>
    </w:p>
    <w:p/>
    <w:p>
      <w:r>
        <w:rPr>
          <w:b/>
        </w:rPr>
        <w:t xml:space="preserve">Document: </w:t>
      </w:r>
      <w:hyperlink r:id="rId158">
        <w:r>
          <w:rPr>
            <w:color w:val="0563C1"/>
            <w:u w:val="single"/>
          </w:rPr>
          <w:t>StRe%20R3%20Tvrdosin%20-%20krizovatka%20D1.zip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74: R4 štátna hranica PL/SK – Kapušany</w:t>
      </w:r>
    </w:p>
    <w:p>
      <w:r>
        <w:rPr>
          <w:b/>
        </w:rPr>
        <w:t xml:space="preserve">Document: </w:t>
      </w:r>
      <w:hyperlink r:id="rId159">
        <w:r>
          <w:rPr>
            <w:color w:val="0563C1"/>
            <w:u w:val="single"/>
          </w:rPr>
          <w:t>hodnotenie-r4_uhp.pdf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1.106</w:t>
      </w:r>
      <w:r>
        <w:rPr>
          <w:b/>
        </w:rPr>
        <w:t xml:space="preserve"> | Date: </w:t>
      </w:r>
      <w:r>
        <w:t>11.11.2024</w:t>
      </w:r>
      <w:r>
        <w:rPr>
          <w:b/>
        </w:rPr>
        <w:t xml:space="preserve"> | Size: </w:t>
      </w:r>
      <w:r>
        <w:t>396 kB</w:t>
      </w:r>
    </w:p>
    <w:p/>
    <w:p>
      <w:r>
        <w:rPr>
          <w:b/>
        </w:rPr>
        <w:t xml:space="preserve">Document: </w:t>
      </w:r>
      <w:hyperlink r:id="rId160">
        <w:r>
          <w:rPr>
            <w:color w:val="0563C1"/>
            <w:u w:val="single"/>
          </w:rPr>
          <w:t>pdf.zip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2,3 GB</w:t>
      </w:r>
    </w:p>
    <w:p/>
    <w:p>
      <w:pPr>
        <w:pStyle w:val="Heading2"/>
      </w:pPr>
      <w:r>
        <w:t>Project 75: R4, Severný obchvat Prešova</w:t>
      </w:r>
    </w:p>
    <w:p>
      <w:r>
        <w:rPr>
          <w:b/>
        </w:rPr>
        <w:t xml:space="preserve">Document: </w:t>
      </w:r>
      <w:hyperlink r:id="rId161">
        <w:r>
          <w:rPr>
            <w:color w:val="0563C1"/>
            <w:u w:val="single"/>
          </w:rPr>
          <w:t>R4_Presov_VfM_stanovisko_20171220.pdf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1.005</w:t>
      </w:r>
      <w:r>
        <w:rPr>
          <w:b/>
        </w:rPr>
        <w:t xml:space="preserve"> | Date: </w:t>
      </w:r>
      <w:r>
        <w:t>21.12.2017</w:t>
      </w:r>
      <w:r>
        <w:rPr>
          <w:b/>
        </w:rPr>
        <w:t xml:space="preserve"> | Size: </w:t>
      </w:r>
      <w:r>
        <w:t>775 kB</w:t>
      </w:r>
    </w:p>
    <w:p/>
    <w:p>
      <w:pPr>
        <w:pStyle w:val="Heading2"/>
      </w:pPr>
      <w:r>
        <w:t>Project 76: Rekonštrukcia železničnej trate Veľký Horeš – Streda nad Bodrogom (aktualizácia)</w:t>
      </w:r>
    </w:p>
    <w:p>
      <w:r>
        <w:rPr>
          <w:b/>
        </w:rPr>
        <w:t xml:space="preserve">Document: </w:t>
      </w:r>
      <w:hyperlink r:id="rId162">
        <w:r>
          <w:rPr>
            <w:color w:val="0563C1"/>
            <w:u w:val="single"/>
          </w:rPr>
          <w:t>hodnotenie_velky-hores-streda-nad-bodrogom.pdf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1.096</w:t>
      </w:r>
      <w:r>
        <w:rPr>
          <w:b/>
        </w:rPr>
        <w:t xml:space="preserve"> | Date: </w:t>
      </w:r>
      <w:r>
        <w:t>13.3.2024</w:t>
      </w:r>
      <w:r>
        <w:rPr>
          <w:b/>
        </w:rPr>
        <w:t xml:space="preserve"> | Size: </w:t>
      </w:r>
      <w:r>
        <w:t>229 kB</w:t>
      </w:r>
    </w:p>
    <w:p/>
    <w:p>
      <w:pPr>
        <w:pStyle w:val="Heading2"/>
      </w:pPr>
      <w:r>
        <w:t>Project 77: Rýchlostná cesta R1 - Banská Bystrica – Slovenská Ľupča</w:t>
      </w:r>
    </w:p>
    <w:p>
      <w:r>
        <w:rPr>
          <w:b/>
        </w:rPr>
        <w:t xml:space="preserve">Document: </w:t>
      </w:r>
      <w:hyperlink r:id="rId163">
        <w:r>
          <w:rPr>
            <w:color w:val="0563C1"/>
            <w:u w:val="single"/>
          </w:rPr>
          <w:t>doprava_vfm_hodnotenie_20211117.pdf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1.046</w:t>
      </w:r>
      <w:r>
        <w:rPr>
          <w:b/>
        </w:rPr>
        <w:t xml:space="preserve"> | Date: </w:t>
      </w:r>
      <w:r>
        <w:t>17.11.2021</w:t>
      </w:r>
      <w:r>
        <w:rPr>
          <w:b/>
        </w:rPr>
        <w:t xml:space="preserve"> | Size: </w:t>
      </w:r>
      <w:r>
        <w:t>464 kB</w:t>
      </w:r>
    </w:p>
    <w:p/>
    <w:p>
      <w:r>
        <w:rPr>
          <w:b/>
        </w:rPr>
        <w:t xml:space="preserve">Document: </w:t>
      </w:r>
      <w:hyperlink r:id="rId164">
        <w:r>
          <w:rPr>
            <w:color w:val="0563C1"/>
            <w:u w:val="single"/>
          </w:rPr>
          <w:t>R1 Bansk%C3%A1 Bystrica - Ru%C5%BEomberok.zip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78: Rýchlostná cesta R2 Kriváň – Tornaľa</w:t>
      </w:r>
    </w:p>
    <w:p>
      <w:r>
        <w:rPr>
          <w:b/>
        </w:rPr>
        <w:t xml:space="preserve">Document: </w:t>
      </w:r>
      <w:hyperlink r:id="rId165">
        <w:r>
          <w:rPr>
            <w:color w:val="0563C1"/>
            <w:u w:val="single"/>
          </w:rPr>
          <w:t>Hodnotenie_NDS_R2-Krivan-Tornala_20220727.pdf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1.067</w:t>
      </w:r>
      <w:r>
        <w:rPr>
          <w:b/>
        </w:rPr>
        <w:t xml:space="preserve"> | Date: </w:t>
      </w:r>
      <w:r>
        <w:t>27.7.2022</w:t>
      </w:r>
      <w:r>
        <w:rPr>
          <w:b/>
        </w:rPr>
        <w:t xml:space="preserve"> | Size: </w:t>
      </w:r>
      <w:r>
        <w:t>311 kB</w:t>
      </w:r>
    </w:p>
    <w:p/>
    <w:p>
      <w:pPr>
        <w:pStyle w:val="Heading2"/>
      </w:pPr>
      <w:r>
        <w:t>Project 79: Rýchlostná cesta R4 Prešov – severný obchvat, II. etapa</w:t>
      </w:r>
    </w:p>
    <w:p>
      <w:r>
        <w:rPr>
          <w:b/>
        </w:rPr>
        <w:t xml:space="preserve">Document: </w:t>
      </w:r>
      <w:hyperlink r:id="rId166">
        <w:r>
          <w:rPr>
            <w:color w:val="0563C1"/>
            <w:u w:val="single"/>
          </w:rPr>
          <w:t>stanovisko_vfm_R4_PO_II_20210827.pdf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1.043</w:t>
      </w:r>
      <w:r>
        <w:rPr>
          <w:b/>
        </w:rPr>
        <w:t xml:space="preserve"> | Date: </w:t>
      </w:r>
      <w:r>
        <w:t>27.8.2021</w:t>
      </w:r>
      <w:r>
        <w:rPr>
          <w:b/>
        </w:rPr>
        <w:t xml:space="preserve"> | Size: </w:t>
      </w:r>
      <w:r>
        <w:t>532 kB</w:t>
      </w:r>
    </w:p>
    <w:p/>
    <w:p>
      <w:r>
        <w:rPr>
          <w:b/>
        </w:rPr>
        <w:t xml:space="preserve">Document: </w:t>
      </w:r>
      <w:hyperlink r:id="rId167">
        <w:r>
          <w:rPr>
            <w:color w:val="0563C1"/>
            <w:u w:val="single"/>
          </w:rPr>
          <w:t>R4-na-zverejnenie-NDS-s-xls.zip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1.143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80: Rýchlostná cesta R4 Prešov – severný obchvat, II. etapa (aktualizácia)</w:t>
      </w:r>
    </w:p>
    <w:p>
      <w:r>
        <w:rPr>
          <w:b/>
        </w:rPr>
        <w:t xml:space="preserve">Document: </w:t>
      </w:r>
      <w:hyperlink r:id="rId168">
        <w:r>
          <w:rPr>
            <w:color w:val="0563C1"/>
            <w:u w:val="single"/>
          </w:rPr>
          <w:t>Hodnotenie_Aktualizacia_Presov_obchvat_sever_etapa_II_R4.pdf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1.084</w:t>
      </w:r>
      <w:r>
        <w:rPr>
          <w:b/>
        </w:rPr>
        <w:t xml:space="preserve"> | Date: </w:t>
      </w:r>
      <w:r>
        <w:t>22.6.2023</w:t>
      </w:r>
      <w:r>
        <w:rPr>
          <w:b/>
        </w:rPr>
        <w:t xml:space="preserve"> | Size: </w:t>
      </w:r>
      <w:r>
        <w:t>410 kB</w:t>
      </w:r>
    </w:p>
    <w:p/>
    <w:p>
      <w:pPr>
        <w:pStyle w:val="Heading2"/>
      </w:pPr>
      <w:r>
        <w:t>Project 81: Rýchlostná cesta R8 Nitra – križovatka R2</w:t>
      </w:r>
    </w:p>
    <w:p>
      <w:r>
        <w:rPr>
          <w:b/>
        </w:rPr>
        <w:t xml:space="preserve">Document: </w:t>
      </w:r>
      <w:hyperlink r:id="rId169">
        <w:r>
          <w:rPr>
            <w:color w:val="0563C1"/>
            <w:u w:val="single"/>
          </w:rPr>
          <w:t>stanovisko_vfm_R8_20210513.pdf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1.041</w:t>
      </w:r>
      <w:r>
        <w:rPr>
          <w:b/>
        </w:rPr>
        <w:t xml:space="preserve"> | Date: </w:t>
      </w:r>
      <w:r>
        <w:t>15.5.2021</w:t>
      </w:r>
      <w:r>
        <w:rPr>
          <w:b/>
        </w:rPr>
        <w:t xml:space="preserve"> | Size: </w:t>
      </w:r>
      <w:r>
        <w:t>506  kB</w:t>
      </w:r>
    </w:p>
    <w:p/>
    <w:p>
      <w:r>
        <w:rPr>
          <w:b/>
        </w:rPr>
        <w:t xml:space="preserve">Document: </w:t>
      </w:r>
      <w:hyperlink r:id="rId170">
        <w:r>
          <w:rPr>
            <w:color w:val="0563C1"/>
            <w:u w:val="single"/>
          </w:rPr>
          <w:t>ŠtRe R8 Nitra_križovatka R2.zip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1.13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82: Sanácia mimoriadnej situácie na ceste II/531 Muráň – Muránska Huta</w:t>
      </w:r>
    </w:p>
    <w:p>
      <w:r>
        <w:rPr>
          <w:b/>
        </w:rPr>
        <w:t xml:space="preserve">Document: </w:t>
      </w:r>
      <w:hyperlink r:id="rId171">
        <w:r>
          <w:rPr>
            <w:color w:val="0563C1"/>
            <w:u w:val="single"/>
          </w:rPr>
          <w:t>stanovisko_k_projektu_muran_zosuv_2020102.pdf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1.032</w:t>
      </w:r>
      <w:r>
        <w:rPr>
          <w:b/>
        </w:rPr>
        <w:t xml:space="preserve"> | Date: </w:t>
      </w:r>
      <w:r>
        <w:t>02.10.2020</w:t>
      </w:r>
      <w:r>
        <w:rPr>
          <w:b/>
        </w:rPr>
        <w:t xml:space="preserve"> | Size: </w:t>
      </w:r>
      <w:r>
        <w:t>160  kB</w:t>
      </w:r>
    </w:p>
    <w:p/>
    <w:p>
      <w:pPr>
        <w:pStyle w:val="Heading2"/>
      </w:pPr>
      <w:r>
        <w:t>Project 83: Stavba úseku R2 Rožňava – Jablonov nad Turňou (tunel Soroška)</w:t>
      </w:r>
    </w:p>
    <w:p>
      <w:r>
        <w:rPr>
          <w:b/>
        </w:rPr>
        <w:t xml:space="preserve">Document: </w:t>
      </w:r>
      <w:hyperlink r:id="rId172">
        <w:r>
          <w:rPr>
            <w:color w:val="0563C1"/>
            <w:u w:val="single"/>
          </w:rPr>
          <w:t>r2_soroska_hodnotenieMFSR.pdf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1.015</w:t>
      </w:r>
      <w:r>
        <w:rPr>
          <w:b/>
        </w:rPr>
        <w:t xml:space="preserve"> | Date: </w:t>
      </w:r>
      <w:r>
        <w:t>29.12.2019</w:t>
      </w:r>
      <w:r>
        <w:rPr>
          <w:b/>
        </w:rPr>
        <w:t xml:space="preserve"> | Size: </w:t>
      </w:r>
      <w:r>
        <w:t>503 kB</w:t>
      </w:r>
    </w:p>
    <w:p/>
    <w:p>
      <w:r>
        <w:rPr>
          <w:b/>
        </w:rPr>
        <w:t xml:space="preserve">Document: </w:t>
      </w:r>
      <w:hyperlink r:id="rId173">
        <w:r>
          <w:rPr>
            <w:color w:val="0563C1"/>
            <w:u w:val="single"/>
          </w:rPr>
          <w:t>cba_r2_soroska_pub_mfsr_20190610.xlsx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</w:t>
      </w:r>
      <w:r>
        <w:rPr>
          <w:b/>
        </w:rPr>
        <w:t xml:space="preserve"> | Date: </w:t>
      </w:r>
      <w:r>
        <w:t>10.02.2020</w:t>
      </w:r>
      <w:r>
        <w:rPr>
          <w:b/>
        </w:rPr>
        <w:t xml:space="preserve"> | Size: </w:t>
      </w:r>
      <w:r>
        <w:t>8144 kB</w:t>
      </w:r>
    </w:p>
    <w:p/>
    <w:p>
      <w:r>
        <w:rPr>
          <w:b/>
        </w:rPr>
        <w:t xml:space="preserve">Document: </w:t>
      </w:r>
      <w:hyperlink r:id="rId174">
        <w:r>
          <w:rPr>
            <w:color w:val="0563C1"/>
            <w:u w:val="single"/>
          </w:rPr>
          <w:t>korekcia_dialnicne_znamky_pub_mfsr.xlsx</w:t>
        </w:r>
      </w:hyperlink>
    </w:p>
    <w:p>
      <w:r>
        <w:rPr>
          <w:b/>
        </w:rPr>
        <w:t xml:space="preserve">Type: </w:t>
      </w:r>
      <w:r>
        <w:t>Korekcia diaľničných známok</w:t>
      </w:r>
      <w:r>
        <w:rPr>
          <w:b/>
        </w:rPr>
        <w:t xml:space="preserve"> | ID: </w:t>
      </w:r>
      <w:r>
        <w:t>1.017</w:t>
      </w:r>
      <w:r>
        <w:rPr>
          <w:b/>
        </w:rPr>
        <w:t xml:space="preserve"> | Date: </w:t>
      </w:r>
      <w:r>
        <w:t>10.02.2020</w:t>
      </w:r>
      <w:r>
        <w:rPr>
          <w:b/>
        </w:rPr>
        <w:t xml:space="preserve"> | Size: </w:t>
      </w:r>
      <w:r>
        <w:t>40 kB</w:t>
      </w:r>
    </w:p>
    <w:p/>
    <w:p>
      <w:pPr>
        <w:pStyle w:val="Heading2"/>
      </w:pPr>
      <w:r>
        <w:t>Project 84: TTR – redizajn procesu tvorby cestovného poriadku pre lepšie využívanie železničnej infraštruktúry</w:t>
      </w:r>
    </w:p>
    <w:p>
      <w:r>
        <w:rPr>
          <w:b/>
        </w:rPr>
        <w:t xml:space="preserve">Document: </w:t>
      </w:r>
      <w:hyperlink r:id="rId175">
        <w:r>
          <w:rPr>
            <w:color w:val="0563C1"/>
            <w:u w:val="single"/>
          </w:rPr>
          <w:t>UHP_Hodnotenie-TTR_20230907.pdf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1.091</w:t>
      </w:r>
      <w:r>
        <w:rPr>
          <w:b/>
        </w:rPr>
        <w:t xml:space="preserve"> | Date: </w:t>
      </w:r>
      <w:r>
        <w:t>7.9.2023</w:t>
      </w:r>
      <w:r>
        <w:rPr>
          <w:b/>
        </w:rPr>
        <w:t xml:space="preserve"> | Size: </w:t>
      </w:r>
      <w:r>
        <w:t>487 kB</w:t>
      </w:r>
    </w:p>
    <w:p/>
    <w:p>
      <w:r>
        <w:rPr>
          <w:b/>
        </w:rPr>
        <w:t xml:space="preserve">Document: </w:t>
      </w:r>
      <w:hyperlink r:id="rId176">
        <w:r>
          <w:rPr>
            <w:color w:val="0563C1"/>
            <w:u w:val="single"/>
          </w:rPr>
          <w:t>su-projekt-ttr-08-2023.rar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1.127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10,8 MB</w:t>
      </w:r>
    </w:p>
    <w:p/>
    <w:p>
      <w:r>
        <w:rPr>
          <w:b/>
        </w:rPr>
        <w:t xml:space="preserve">Document: </w:t>
      </w:r>
      <w:hyperlink r:id="rId177">
        <w:r>
          <w:rPr>
            <w:color w:val="0563C1"/>
            <w:u w:val="single"/>
          </w:rPr>
          <w:t>su-ttr-implementacia-it-nastrojov.pdf</w:t>
        </w:r>
      </w:hyperlink>
    </w:p>
    <w:p>
      <w:r>
        <w:rPr>
          <w:b/>
        </w:rPr>
        <w:t xml:space="preserve">Type: </w:t>
      </w:r>
      <w:r>
        <w:t>Štúdia implementácie IT</w:t>
      </w:r>
      <w:r>
        <w:rPr>
          <w:b/>
        </w:rPr>
        <w:t xml:space="preserve"> | ID: </w:t>
      </w:r>
      <w:r>
        <w:t>1.134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4,8 MB</w:t>
      </w:r>
    </w:p>
    <w:p/>
    <w:p>
      <w:pPr>
        <w:pStyle w:val="Heading2"/>
      </w:pPr>
      <w:r>
        <w:t>Project 85: TTR – redizajn procesu tvorby cestovného poriadku pre lepšie využívanie železničnej infraštruktúry (aktualizácia)</w:t>
      </w:r>
    </w:p>
    <w:p>
      <w:r>
        <w:rPr>
          <w:b/>
        </w:rPr>
        <w:t xml:space="preserve">Document: </w:t>
      </w:r>
      <w:hyperlink r:id="rId178">
        <w:r>
          <w:rPr>
            <w:color w:val="0563C1"/>
            <w:u w:val="single"/>
          </w:rPr>
          <w:t>hodnotenie-ttr-aktualizacia.pdf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1.097</w:t>
      </w:r>
      <w:r>
        <w:rPr>
          <w:b/>
        </w:rPr>
        <w:t xml:space="preserve"> | Date: </w:t>
      </w:r>
      <w:r>
        <w:t>21.5.2024</w:t>
      </w:r>
      <w:r>
        <w:rPr>
          <w:b/>
        </w:rPr>
        <w:t xml:space="preserve"> | Size: </w:t>
      </w:r>
      <w:r>
        <w:t>217 kB</w:t>
      </w:r>
    </w:p>
    <w:p/>
    <w:p>
      <w:pPr>
        <w:pStyle w:val="Heading2"/>
      </w:pPr>
      <w:r>
        <w:t>Project 86: UNKNOWN_PROJECT</w:t>
      </w:r>
    </w:p>
    <w:p>
      <w:r>
        <w:rPr>
          <w:b/>
        </w:rPr>
        <w:t xml:space="preserve">Document: </w:t>
      </w:r>
      <w:hyperlink r:id="rId42">
        <w:r>
          <w:rPr>
            <w:color w:val="0563C1"/>
            <w:u w:val="single"/>
          </w:rPr>
          <w:t>Document 72</w:t>
        </w:r>
      </w:hyperlink>
    </w:p>
    <w:p>
      <w:r>
        <w:rPr>
          <w:b/>
        </w:rPr>
        <w:t xml:space="preserve">Type: </w:t>
      </w:r>
      <w:r>
        <w:t>Dohody o hraničných priechodoch</w:t>
      </w:r>
      <w:r>
        <w:rPr>
          <w:b/>
        </w:rPr>
        <w:t xml:space="preserve"> | ID: </w:t>
      </w:r>
      <w:r>
        <w:t>1.126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87: Vybudovanie diaľkovo ovládaného zabezpečovacieho zariadenia na trati Prešov – Strážske</w:t>
      </w:r>
    </w:p>
    <w:p>
      <w:r>
        <w:rPr>
          <w:b/>
        </w:rPr>
        <w:t xml:space="preserve">Document: </w:t>
      </w:r>
      <w:hyperlink r:id="rId179">
        <w:r>
          <w:rPr>
            <w:color w:val="0563C1"/>
            <w:u w:val="single"/>
          </w:rPr>
          <w:t>Hodnotenie_DOZZ_Presov_Strazske.pdf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1.079</w:t>
      </w:r>
      <w:r>
        <w:rPr>
          <w:b/>
        </w:rPr>
        <w:t xml:space="preserve"> | Date: </w:t>
      </w:r>
      <w:r>
        <w:t>19.4.2023</w:t>
      </w:r>
      <w:r>
        <w:rPr>
          <w:b/>
        </w:rPr>
        <w:t xml:space="preserve"> | Size: </w:t>
      </w:r>
      <w:r>
        <w:t>613 kB</w:t>
      </w:r>
    </w:p>
    <w:p/>
    <w:p>
      <w:pPr>
        <w:pStyle w:val="Heading2"/>
      </w:pPr>
      <w:r>
        <w:t>Project 88: Vybudovanie infraštruktúry na kontrolu a prípravu vozového parku železničnej osobnej dopravy - Nové Zámky</w:t>
      </w:r>
    </w:p>
    <w:p>
      <w:r>
        <w:rPr>
          <w:b/>
        </w:rPr>
        <w:t xml:space="preserve">Document: </w:t>
      </w:r>
      <w:hyperlink r:id="rId180">
        <w:r>
          <w:rPr>
            <w:color w:val="0563C1"/>
            <w:u w:val="single"/>
          </w:rPr>
          <w:t>THU-NZ-ZSSK_hodnotenie_20190128.pdf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1.009</w:t>
      </w:r>
      <w:r>
        <w:rPr>
          <w:b/>
        </w:rPr>
        <w:t xml:space="preserve"> | Date: </w:t>
      </w:r>
      <w:r>
        <w:t>28.1.2019</w:t>
      </w:r>
      <w:r>
        <w:rPr>
          <w:b/>
        </w:rPr>
        <w:t xml:space="preserve"> | Size: </w:t>
      </w:r>
      <w:r>
        <w:t>292 kB</w:t>
      </w:r>
    </w:p>
    <w:p/>
    <w:p>
      <w:pPr>
        <w:pStyle w:val="Heading2"/>
      </w:pPr>
      <w:r>
        <w:t>Project 89: Výstavba novej železničnej trate v úseku Nitra – Trnovec nad Váhom</w:t>
      </w:r>
    </w:p>
    <w:p>
      <w:r>
        <w:rPr>
          <w:b/>
        </w:rPr>
        <w:t xml:space="preserve">Document: </w:t>
      </w:r>
      <w:hyperlink r:id="rId181">
        <w:r>
          <w:rPr>
            <w:color w:val="0563C1"/>
            <w:u w:val="single"/>
          </w:rPr>
          <w:t>UHP-hodnotenie-Nitra-Trnovec_20220421.pdf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1.055</w:t>
      </w:r>
      <w:r>
        <w:rPr>
          <w:b/>
        </w:rPr>
        <w:t xml:space="preserve"> | Date: </w:t>
      </w:r>
      <w:r>
        <w:t>21.04.2022</w:t>
      </w:r>
      <w:r>
        <w:rPr>
          <w:b/>
        </w:rPr>
        <w:t xml:space="preserve"> | Size: </w:t>
      </w:r>
      <w:r>
        <w:t>844 kB</w:t>
      </w:r>
    </w:p>
    <w:p/>
    <w:p>
      <w:r>
        <w:rPr>
          <w:b/>
        </w:rPr>
        <w:t xml:space="preserve">Document: </w:t>
      </w:r>
      <w:hyperlink r:id="rId182">
        <w:r>
          <w:rPr>
            <w:color w:val="0563C1"/>
            <w:u w:val="single"/>
          </w:rPr>
          <w:t>FAQs_UHP_Trat-Trnovec.pdf</w:t>
        </w:r>
      </w:hyperlink>
    </w:p>
    <w:p>
      <w:r>
        <w:rPr>
          <w:b/>
        </w:rPr>
        <w:t xml:space="preserve">Type: </w:t>
      </w:r>
      <w:r>
        <w:t>Najčastejšie otázky a odpovede</w:t>
      </w:r>
      <w:r>
        <w:rPr>
          <w:b/>
        </w:rPr>
        <w:t xml:space="preserve"> | ID: </w:t>
      </w:r>
      <w:r>
        <w:t>1.125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275 kB</w:t>
      </w:r>
    </w:p>
    <w:p/>
    <w:p>
      <w:pPr>
        <w:pStyle w:val="Heading2"/>
      </w:pPr>
      <w:r>
        <w:t>Project 90: ZSSK - Vybudovanie strediska technicko-hygienickej údržby v Košiciach</w:t>
      </w:r>
    </w:p>
    <w:p>
      <w:r>
        <w:rPr>
          <w:b/>
        </w:rPr>
        <w:t xml:space="preserve">Document: </w:t>
      </w:r>
      <w:hyperlink r:id="rId183">
        <w:r>
          <w:rPr>
            <w:color w:val="0563C1"/>
            <w:u w:val="single"/>
          </w:rPr>
          <w:t>hodnotenie_thu_kosice.pdf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1.102</w:t>
      </w:r>
      <w:r>
        <w:rPr>
          <w:b/>
        </w:rPr>
        <w:t xml:space="preserve"> | Date: </w:t>
      </w:r>
      <w:r>
        <w:t>25.7.2024</w:t>
      </w:r>
      <w:r>
        <w:rPr>
          <w:b/>
        </w:rPr>
        <w:t xml:space="preserve"> | Size: </w:t>
      </w:r>
      <w:r>
        <w:t>269 kB</w:t>
      </w:r>
    </w:p>
    <w:p/>
    <w:p>
      <w:r>
        <w:rPr>
          <w:b/>
        </w:rPr>
        <w:t xml:space="preserve">Document: </w:t>
      </w:r>
      <w:hyperlink r:id="rId184">
        <w:r>
          <w:rPr>
            <w:color w:val="0563C1"/>
            <w:u w:val="single"/>
          </w:rPr>
          <w:t>Studia-uskutocnitelnosti-THU-Kosice.pdf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1.147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718 kB</w:t>
      </w:r>
    </w:p>
    <w:p/>
    <w:p>
      <w:pPr>
        <w:pStyle w:val="Heading2"/>
      </w:pPr>
      <w:r>
        <w:t>Project 91: ZSSK - Vybudovanie strediska technicko-hygienickej údržby v Žiline</w:t>
      </w:r>
    </w:p>
    <w:p>
      <w:r>
        <w:rPr>
          <w:b/>
        </w:rPr>
        <w:t xml:space="preserve">Document: </w:t>
      </w:r>
      <w:hyperlink r:id="rId185">
        <w:r>
          <w:rPr>
            <w:color w:val="0563C1"/>
            <w:u w:val="single"/>
          </w:rPr>
          <w:t>hodnotenie_thu_zilina.pdf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1.103</w:t>
      </w:r>
      <w:r>
        <w:rPr>
          <w:b/>
        </w:rPr>
        <w:t xml:space="preserve"> | Date: </w:t>
      </w:r>
      <w:r>
        <w:t>13.8.2024</w:t>
      </w:r>
      <w:r>
        <w:rPr>
          <w:b/>
        </w:rPr>
        <w:t xml:space="preserve"> | Size: </w:t>
      </w:r>
      <w:r>
        <w:t>269 kB</w:t>
      </w:r>
    </w:p>
    <w:p/>
    <w:p>
      <w:r>
        <w:rPr>
          <w:b/>
        </w:rPr>
        <w:t xml:space="preserve">Document: </w:t>
      </w:r>
      <w:hyperlink r:id="rId186">
        <w:r>
          <w:rPr>
            <w:color w:val="0563C1"/>
            <w:u w:val="single"/>
          </w:rPr>
          <w:t>FS-THU-ZILINA_10_07_2024.pdf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1.119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3,4 MB</w:t>
      </w:r>
    </w:p>
    <w:p/>
    <w:p>
      <w:pPr>
        <w:pStyle w:val="Heading2"/>
      </w:pPr>
      <w:r>
        <w:t>Project 92: Zvýšenie priepustnosti trate Bratislava – Dunajská Streda – Komárno (doplnenie)</w:t>
      </w:r>
    </w:p>
    <w:p>
      <w:r>
        <w:rPr>
          <w:b/>
        </w:rPr>
        <w:t xml:space="preserve">Document: </w:t>
      </w:r>
      <w:hyperlink r:id="rId187">
        <w:r>
          <w:rPr>
            <w:color w:val="0563C1"/>
            <w:u w:val="single"/>
          </w:rPr>
          <w:t>hodnotenie_bratislava_dunajska-streda_komarno.pdf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1.115</w:t>
      </w:r>
      <w:r>
        <w:rPr>
          <w:b/>
        </w:rPr>
        <w:t xml:space="preserve"> | Date: </w:t>
      </w:r>
      <w:r>
        <w:t>2.9.2025</w:t>
      </w:r>
      <w:r>
        <w:rPr>
          <w:b/>
        </w:rPr>
        <w:t xml:space="preserve"> | Size: </w:t>
      </w:r>
      <w:r>
        <w:t>581 kB</w:t>
      </w:r>
    </w:p>
    <w:p/>
    <w:p>
      <w:pPr>
        <w:pStyle w:val="Heading2"/>
      </w:pPr>
      <w:r>
        <w:t>Project 93: Štúdia uskutočniteľnosti I/64 Topoľčany – Žilina, úsek Porúbka - Lietavská Lúčka, obchvat</w:t>
      </w:r>
    </w:p>
    <w:p>
      <w:r>
        <w:rPr>
          <w:b/>
        </w:rPr>
        <w:t xml:space="preserve">Document: </w:t>
      </w:r>
      <w:hyperlink r:id="rId188">
        <w:r>
          <w:rPr>
            <w:color w:val="0563C1"/>
            <w:u w:val="single"/>
          </w:rPr>
          <w:t>hodnotenie_vfm_I64_Lietavska-Lucka_20220518.pdf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1.057</w:t>
      </w:r>
      <w:r>
        <w:rPr>
          <w:b/>
        </w:rPr>
        <w:t xml:space="preserve"> | Date: </w:t>
      </w:r>
      <w:r>
        <w:t>18.5.2022</w:t>
      </w:r>
      <w:r>
        <w:rPr>
          <w:b/>
        </w:rPr>
        <w:t xml:space="preserve"> | Size: </w:t>
      </w:r>
      <w:r>
        <w:t>503 kB</w:t>
      </w:r>
    </w:p>
    <w:p/>
    <w:p>
      <w:pPr>
        <w:pStyle w:val="Heading2"/>
      </w:pPr>
      <w:r>
        <w:t>Project 94: ŽSR - Zriadenie a prevádzkovanie kontrolných bodov</w:t>
      </w:r>
    </w:p>
    <w:p>
      <w:r>
        <w:rPr>
          <w:b/>
        </w:rPr>
        <w:t xml:space="preserve">Document: </w:t>
      </w:r>
      <w:hyperlink r:id="rId189">
        <w:r>
          <w:rPr>
            <w:color w:val="0563C1"/>
            <w:u w:val="single"/>
          </w:rPr>
          <w:t>Hodnotenie_ChPs_20221123.pdf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1.071</w:t>
      </w:r>
      <w:r>
        <w:rPr>
          <w:b/>
        </w:rPr>
        <w:t xml:space="preserve"> | Date: </w:t>
      </w:r>
      <w:r>
        <w:t>23.11.2022</w:t>
      </w:r>
      <w:r>
        <w:rPr>
          <w:b/>
        </w:rPr>
        <w:t xml:space="preserve"> | Size: </w:t>
      </w:r>
      <w:r>
        <w:t>678 kB</w:t>
      </w:r>
    </w:p>
    <w:p/>
    <w:p>
      <w:pPr>
        <w:pStyle w:val="Heading2"/>
      </w:pPr>
      <w:r>
        <w:t>Project 95: ŽSR Zvýšenie priepustnosti trate Bratislava - Dunajská Streda - Komárno</w:t>
      </w:r>
    </w:p>
    <w:p>
      <w:r>
        <w:rPr>
          <w:b/>
        </w:rPr>
        <w:t xml:space="preserve">Document: </w:t>
      </w:r>
      <w:hyperlink r:id="rId190">
        <w:r>
          <w:rPr>
            <w:color w:val="0563C1"/>
            <w:u w:val="single"/>
          </w:rPr>
          <w:t>Hodnotenie-ZSR-Zvysenie-priepustnosti-BA-DS-KN_20220429.pdf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1.056</w:t>
      </w:r>
      <w:r>
        <w:rPr>
          <w:b/>
        </w:rPr>
        <w:t xml:space="preserve"> | Date: </w:t>
      </w:r>
      <w:r>
        <w:t>30.04.2022</w:t>
      </w:r>
      <w:r>
        <w:rPr>
          <w:b/>
        </w:rPr>
        <w:t xml:space="preserve"> | Size: </w:t>
      </w:r>
      <w:r>
        <w:t>718 kB</w:t>
      </w:r>
    </w:p>
    <w:p/>
    <w:p>
      <w:pPr>
        <w:pStyle w:val="Heading2"/>
      </w:pPr>
      <w:r>
        <w:t>Project 96: ŽSR, Elektrifikácia a optimalizácia trate Zvolen - Fiľakovo</w:t>
      </w:r>
    </w:p>
    <w:p>
      <w:r>
        <w:rPr>
          <w:b/>
        </w:rPr>
        <w:t xml:space="preserve">Document: </w:t>
      </w:r>
      <w:hyperlink r:id="rId191">
        <w:r>
          <w:rPr>
            <w:color w:val="0563C1"/>
            <w:u w:val="single"/>
          </w:rPr>
          <w:t>stanovisko_ELZVFIL_20201127.pdf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1.035</w:t>
      </w:r>
      <w:r>
        <w:rPr>
          <w:b/>
        </w:rPr>
        <w:t xml:space="preserve"> | Date: </w:t>
      </w:r>
      <w:r>
        <w:t>27.11.2020</w:t>
      </w:r>
      <w:r>
        <w:rPr>
          <w:b/>
        </w:rPr>
        <w:t xml:space="preserve"> | Size: </w:t>
      </w:r>
      <w:r>
        <w:t>554  kB</w:t>
      </w:r>
    </w:p>
    <w:p/>
    <w:p>
      <w:pPr>
        <w:pStyle w:val="Heading2"/>
      </w:pPr>
      <w:r>
        <w:t>Project 97: ŽSR, Elektrifikácia trate Haniska – Veľká Ida – Moldava nad Bodvou mesto</w:t>
      </w:r>
    </w:p>
    <w:p>
      <w:r>
        <w:rPr>
          <w:b/>
        </w:rPr>
        <w:t xml:space="preserve">Document: </w:t>
      </w:r>
      <w:hyperlink r:id="rId192">
        <w:r>
          <w:rPr>
            <w:color w:val="0563C1"/>
            <w:u w:val="single"/>
          </w:rPr>
          <w:t>stanovisko_Haniska_UHP.pdf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1.014</w:t>
      </w:r>
      <w:r>
        <w:rPr>
          <w:b/>
        </w:rPr>
        <w:t xml:space="preserve"> | Date: </w:t>
      </w:r>
      <w:r>
        <w:t>23.8.2019</w:t>
      </w:r>
      <w:r>
        <w:rPr>
          <w:b/>
        </w:rPr>
        <w:t xml:space="preserve"> | Size: </w:t>
      </w:r>
      <w:r>
        <w:t>552 kB</w:t>
      </w:r>
    </w:p>
    <w:p/>
    <w:p>
      <w:pPr>
        <w:pStyle w:val="Heading2"/>
      </w:pPr>
      <w:r>
        <w:t>Project 98: ŽSR, Modernizácia koridoru, štátna hranica ČR/SR – Čadca – Krásno nad Kysucou - aktualizácia hodnotenia</w:t>
      </w:r>
    </w:p>
    <w:p>
      <w:r>
        <w:rPr>
          <w:b/>
        </w:rPr>
        <w:t xml:space="preserve">Document: </w:t>
      </w:r>
      <w:hyperlink r:id="rId193">
        <w:r>
          <w:rPr>
            <w:color w:val="0563C1"/>
            <w:u w:val="single"/>
          </w:rPr>
          <w:t>KnK_Cadca_hranicaSR_akt_20220111_st.pdf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1.051</w:t>
      </w:r>
      <w:r>
        <w:rPr>
          <w:b/>
        </w:rPr>
        <w:t xml:space="preserve"> | Date: </w:t>
      </w:r>
      <w:r>
        <w:t>12.1.2022</w:t>
      </w:r>
      <w:r>
        <w:rPr>
          <w:b/>
        </w:rPr>
        <w:t xml:space="preserve"> | Size: </w:t>
      </w:r>
      <w:r>
        <w:t>193 kB</w:t>
      </w:r>
    </w:p>
    <w:p/>
    <w:p>
      <w:pPr>
        <w:pStyle w:val="Heading2"/>
      </w:pPr>
      <w:r>
        <w:t>Project 99: ŽSR, Modernizácia koridoru, štátna hranica ČR/SR – Čadca – Krásno nad Kysucou časť: Hranica SR/ČR – Čadca (mimo)</w:t>
      </w:r>
    </w:p>
    <w:p>
      <w:r>
        <w:rPr>
          <w:b/>
        </w:rPr>
        <w:t xml:space="preserve">Document: </w:t>
      </w:r>
      <w:hyperlink r:id="rId194">
        <w:r>
          <w:rPr>
            <w:color w:val="0563C1"/>
            <w:u w:val="single"/>
          </w:rPr>
          <w:t>Cadca_hranicaSR_CEF_uhp_20200407_web.pdf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1.021</w:t>
      </w:r>
      <w:r>
        <w:rPr>
          <w:b/>
        </w:rPr>
        <w:t xml:space="preserve"> | Date: </w:t>
      </w:r>
      <w:r>
        <w:t>08.04.2020</w:t>
      </w:r>
      <w:r>
        <w:rPr>
          <w:b/>
        </w:rPr>
        <w:t xml:space="preserve"> | Size: </w:t>
      </w:r>
      <w:r>
        <w:t>493  kB</w:t>
      </w:r>
    </w:p>
    <w:p/>
    <w:p>
      <w:pPr>
        <w:pStyle w:val="Heading2"/>
      </w:pPr>
      <w:r>
        <w:t>Project 100: ŽSR, Modernizácia koridoru, štátna hranica ČR/SR – Čadca – Krásno nad Kysucou časť: Krásno nad Kysucou - Čadca (vrátane)</w:t>
      </w:r>
    </w:p>
    <w:p>
      <w:r>
        <w:rPr>
          <w:b/>
        </w:rPr>
        <w:t xml:space="preserve">Document: </w:t>
      </w:r>
      <w:hyperlink r:id="rId195">
        <w:r>
          <w:rPr>
            <w:color w:val="0563C1"/>
            <w:u w:val="single"/>
          </w:rPr>
          <w:t>KnK_Cadca_hranicaSR_uhp_20210707.pdf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1.042</w:t>
      </w:r>
      <w:r>
        <w:rPr>
          <w:b/>
        </w:rPr>
        <w:t xml:space="preserve"> | Date: </w:t>
      </w:r>
      <w:r>
        <w:t>7.7.2021</w:t>
      </w:r>
      <w:r>
        <w:rPr>
          <w:b/>
        </w:rPr>
        <w:t xml:space="preserve"> | Size: </w:t>
      </w:r>
      <w:r>
        <w:t>476 kB</w:t>
      </w:r>
    </w:p>
    <w:p/>
    <w:p>
      <w:pPr>
        <w:pStyle w:val="Heading2"/>
      </w:pPr>
      <w:r>
        <w:t>Project 101: ŽSR, Optimalizácia trate Prievidza – Jelšovce</w:t>
      </w:r>
    </w:p>
    <w:p>
      <w:r>
        <w:rPr>
          <w:b/>
        </w:rPr>
        <w:t xml:space="preserve">Document: </w:t>
      </w:r>
      <w:hyperlink r:id="rId196">
        <w:r>
          <w:rPr>
            <w:color w:val="0563C1"/>
            <w:u w:val="single"/>
          </w:rPr>
          <w:t>Hodnotenie_PD_JE_201111.pdf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1.033</w:t>
      </w:r>
      <w:r>
        <w:rPr>
          <w:b/>
        </w:rPr>
        <w:t xml:space="preserve"> | Date: </w:t>
      </w:r>
      <w:r>
        <w:t>13.11.2020</w:t>
      </w:r>
      <w:r>
        <w:rPr>
          <w:b/>
        </w:rPr>
        <w:t xml:space="preserve"> | Size: </w:t>
      </w:r>
      <w:r>
        <w:t>160  kB</w:t>
      </w:r>
    </w:p>
    <w:p/>
    <w:p>
      <w:r>
        <w:rPr>
          <w:b/>
        </w:rPr>
        <w:t xml:space="preserve">Document: </w:t>
      </w:r>
      <w:hyperlink r:id="rId197">
        <w:r>
          <w:rPr>
            <w:color w:val="0563C1"/>
            <w:u w:val="single"/>
          </w:rPr>
          <w:t>su_pre_projekt_optimalizacia_trate_prievidza-jelsovce-pdf.rar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1.116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102: ŽSR, dostavba zriaďovacej stanice Žilina-Teplička a nadväzujúcej železničnej infraštruktúry v uzle Žilina</w:t>
      </w:r>
    </w:p>
    <w:p>
      <w:r>
        <w:rPr>
          <w:b/>
        </w:rPr>
        <w:t xml:space="preserve">Document: </w:t>
      </w:r>
      <w:hyperlink r:id="rId198">
        <w:r>
          <w:rPr>
            <w:color w:val="0563C1"/>
            <w:u w:val="single"/>
          </w:rPr>
          <w:t>Hodnotenie_UzolZA_20190305.pdf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1.011</w:t>
      </w:r>
      <w:r>
        <w:rPr>
          <w:b/>
        </w:rPr>
        <w:t xml:space="preserve"> | Date: </w:t>
      </w:r>
      <w:r>
        <w:t>7.3.2019</w:t>
      </w:r>
      <w:r>
        <w:rPr>
          <w:b/>
        </w:rPr>
        <w:t xml:space="preserve"> | Size: </w:t>
      </w:r>
      <w:r>
        <w:t>296 kB</w:t>
      </w:r>
    </w:p>
    <w:p/>
    <w:p>
      <w:pPr>
        <w:pStyle w:val="Heading2"/>
      </w:pPr>
      <w:r>
        <w:t>Project 103: ŽSR: Elektrifikácia trate Bánovce nad Ondavou - Humenné</w:t>
      </w:r>
    </w:p>
    <w:p>
      <w:r>
        <w:rPr>
          <w:b/>
        </w:rPr>
        <w:t xml:space="preserve">Document: </w:t>
      </w:r>
      <w:hyperlink r:id="rId199">
        <w:r>
          <w:rPr>
            <w:color w:val="0563C1"/>
            <w:u w:val="single"/>
          </w:rPr>
          <w:t>Hodnotenie_ZSR_ELBAHU_20210311.pdf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1.037</w:t>
      </w:r>
      <w:r>
        <w:rPr>
          <w:b/>
        </w:rPr>
        <w:t xml:space="preserve"> | Date: </w:t>
      </w:r>
      <w:r>
        <w:t>11.3.2021</w:t>
      </w:r>
      <w:r>
        <w:rPr>
          <w:b/>
        </w:rPr>
        <w:t xml:space="preserve"> | Size: </w:t>
      </w:r>
      <w:r>
        <w:t>416  kB</w:t>
      </w:r>
    </w:p>
    <w:p/>
    <w:p>
      <w:pPr>
        <w:pStyle w:val="Heading1"/>
      </w:pPr>
      <w:r>
        <w:t>Sector: Informatizacia</w:t>
      </w:r>
    </w:p>
    <w:p>
      <w:pPr>
        <w:pStyle w:val="Heading2"/>
      </w:pPr>
      <w:r>
        <w:t>Project 1: Atlas pasívnej infraštruktúry</w:t>
      </w:r>
    </w:p>
    <w:p>
      <w:r>
        <w:rPr>
          <w:b/>
        </w:rPr>
        <w:t xml:space="preserve">Document: </w:t>
      </w:r>
      <w:hyperlink r:id="rId200">
        <w:r>
          <w:rPr>
            <w:color w:val="0563C1"/>
            <w:u w:val="single"/>
          </w:rPr>
          <w:t>API_UHP_hodnotenie_20190611.pdf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2.037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274 kB</w:t>
      </w:r>
    </w:p>
    <w:p/>
    <w:p>
      <w:pPr>
        <w:pStyle w:val="Heading2"/>
      </w:pPr>
      <w:r>
        <w:t>Project 2: Centrum ochrany kritickej infraštruktúry a podpora činností v oblasti krízového riadenia Slovenskej republiky v gescii MH SR</w:t>
      </w:r>
    </w:p>
    <w:p>
      <w:r>
        <w:rPr>
          <w:b/>
        </w:rPr>
        <w:t xml:space="preserve">Document: </w:t>
      </w:r>
      <w:hyperlink r:id="rId201">
        <w:r>
          <w:rPr>
            <w:color w:val="0563C1"/>
            <w:u w:val="single"/>
          </w:rPr>
          <w:t>MH_SR_Krit_infra_UHP_hodnotenie_190701.pdf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2.038</w:t>
      </w:r>
      <w:r>
        <w:rPr>
          <w:b/>
        </w:rPr>
        <w:t xml:space="preserve"> | Date: </w:t>
      </w:r>
      <w:r>
        <w:t>1.7.2019</w:t>
      </w:r>
      <w:r>
        <w:rPr>
          <w:b/>
        </w:rPr>
        <w:t xml:space="preserve"> | Size: </w:t>
      </w:r>
      <w:r>
        <w:t>280 kB</w:t>
      </w:r>
    </w:p>
    <w:p/>
    <w:p>
      <w:pPr>
        <w:pStyle w:val="Heading2"/>
      </w:pPr>
      <w:r>
        <w:t>Project 3: Centrálna API Manažment Platforma</w:t>
      </w:r>
    </w:p>
    <w:p>
      <w:r>
        <w:rPr>
          <w:b/>
        </w:rPr>
        <w:t xml:space="preserve">Document: </w:t>
      </w:r>
      <w:hyperlink r:id="rId202">
        <w:r>
          <w:rPr>
            <w:color w:val="0563C1"/>
            <w:u w:val="single"/>
          </w:rPr>
          <w:t>API_GW_UHP_hodnotenie_20190220.pdf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2.021</w:t>
      </w:r>
      <w:r>
        <w:rPr>
          <w:b/>
        </w:rPr>
        <w:t xml:space="preserve"> | Date: </w:t>
      </w:r>
      <w:r>
        <w:t>21.01.2019</w:t>
      </w:r>
      <w:r>
        <w:rPr>
          <w:b/>
        </w:rPr>
        <w:t xml:space="preserve"> | Size: </w:t>
      </w:r>
      <w:r>
        <w:t>264 kB</w:t>
      </w:r>
    </w:p>
    <w:p/>
    <w:p>
      <w:pPr>
        <w:pStyle w:val="Heading2"/>
      </w:pPr>
      <w:r>
        <w:t>Project 4: Centrálna integračná platforma MZ SR</w:t>
      </w:r>
    </w:p>
    <w:p>
      <w:r>
        <w:rPr>
          <w:b/>
        </w:rPr>
        <w:t xml:space="preserve">Document: </w:t>
      </w:r>
      <w:hyperlink r:id="rId203">
        <w:r>
          <w:rPr>
            <w:color w:val="0563C1"/>
            <w:u w:val="single"/>
          </w:rPr>
          <w:t>hodnotenie_cip_20250709.pdf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2.1</w:t>
      </w:r>
      <w:r>
        <w:rPr>
          <w:b/>
        </w:rPr>
        <w:t xml:space="preserve"> | Date: </w:t>
      </w:r>
      <w:r>
        <w:t>9.7.2025</w:t>
      </w:r>
      <w:r>
        <w:rPr>
          <w:b/>
        </w:rPr>
        <w:t xml:space="preserve"> | Size: </w:t>
      </w:r>
      <w:r>
        <w:t>216 kB</w:t>
      </w:r>
    </w:p>
    <w:p/>
    <w:p>
      <w:pPr>
        <w:pStyle w:val="Heading2"/>
      </w:pPr>
      <w:r>
        <w:t>Project 5: Centrálna rámcová dohoda SAP - dodatok č. 1 (aktualizácia)</w:t>
      </w:r>
    </w:p>
    <w:p>
      <w:r>
        <w:rPr>
          <w:b/>
        </w:rPr>
        <w:t xml:space="preserve">Document: </w:t>
      </w:r>
      <w:hyperlink r:id="rId204">
        <w:r>
          <w:rPr>
            <w:color w:val="0563C1"/>
            <w:u w:val="single"/>
          </w:rPr>
          <w:t>hodnotenie_dodatok_sap.pdf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2.086</w:t>
      </w:r>
      <w:r>
        <w:rPr>
          <w:b/>
        </w:rPr>
        <w:t xml:space="preserve"> | Date: </w:t>
      </w:r>
      <w:r>
        <w:t>20.11.2024</w:t>
      </w:r>
      <w:r>
        <w:rPr>
          <w:b/>
        </w:rPr>
        <w:t xml:space="preserve"> | Size: </w:t>
      </w:r>
      <w:r>
        <w:t>141 kB</w:t>
      </w:r>
    </w:p>
    <w:p/>
    <w:p>
      <w:pPr>
        <w:pStyle w:val="Heading2"/>
      </w:pPr>
      <w:r>
        <w:t>Project 6: Centrálny ekonomický systém</w:t>
      </w:r>
    </w:p>
    <w:p>
      <w:r>
        <w:rPr>
          <w:b/>
        </w:rPr>
        <w:t xml:space="preserve">Document: </w:t>
      </w:r>
      <w:hyperlink r:id="rId205">
        <w:r>
          <w:rPr>
            <w:color w:val="0563C1"/>
            <w:u w:val="single"/>
          </w:rPr>
          <w:t>stanovisko_CES_VfM_170503.pdf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2.001</w:t>
      </w:r>
      <w:r>
        <w:rPr>
          <w:b/>
        </w:rPr>
        <w:t xml:space="preserve"> | Date: </w:t>
      </w:r>
      <w:r>
        <w:t>12.05.2017</w:t>
      </w:r>
      <w:r>
        <w:rPr>
          <w:b/>
        </w:rPr>
        <w:t xml:space="preserve"> | Size: </w:t>
      </w:r>
      <w:r>
        <w:t>426 kB</w:t>
      </w:r>
    </w:p>
    <w:p/>
    <w:p>
      <w:pPr>
        <w:pStyle w:val="Heading2"/>
      </w:pPr>
      <w:r>
        <w:t>Project 7: Centrálny ekonomický systém – dodatok č. 3 (aktualizácia)</w:t>
      </w:r>
    </w:p>
    <w:p>
      <w:r>
        <w:rPr>
          <w:b/>
        </w:rPr>
        <w:t xml:space="preserve">Document: </w:t>
      </w:r>
      <w:hyperlink r:id="rId206">
        <w:r>
          <w:rPr>
            <w:color w:val="0563C1"/>
            <w:u w:val="single"/>
          </w:rPr>
          <w:t>aktualizacia_hodnotenia_ces.pdf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2.082</w:t>
      </w:r>
      <w:r>
        <w:rPr>
          <w:b/>
        </w:rPr>
        <w:t xml:space="preserve"> | Date: </w:t>
      </w:r>
      <w:r>
        <w:t>27.9.2024</w:t>
      </w:r>
      <w:r>
        <w:rPr>
          <w:b/>
        </w:rPr>
        <w:t xml:space="preserve"> | Size: </w:t>
      </w:r>
      <w:r>
        <w:t>198 kB</w:t>
      </w:r>
    </w:p>
    <w:p/>
    <w:p>
      <w:pPr>
        <w:pStyle w:val="Heading2"/>
      </w:pPr>
      <w:r>
        <w:t>Project 8: Centrálny systém súdneho riadenia</w:t>
      </w:r>
    </w:p>
    <w:p>
      <w:r>
        <w:rPr>
          <w:b/>
        </w:rPr>
        <w:t xml:space="preserve">Document: </w:t>
      </w:r>
      <w:hyperlink r:id="rId207">
        <w:r>
          <w:rPr>
            <w:color w:val="0563C1"/>
            <w:u w:val="single"/>
          </w:rPr>
          <w:t>CSSR_UHP_hodnotenie_20190611.pdf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2.035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455 kB</w:t>
      </w:r>
    </w:p>
    <w:p/>
    <w:p>
      <w:pPr>
        <w:pStyle w:val="Heading2"/>
      </w:pPr>
      <w:r>
        <w:t>Project 9: Cloud MIRRI SR</w:t>
      </w:r>
    </w:p>
    <w:p>
      <w:r>
        <w:rPr>
          <w:b/>
        </w:rPr>
        <w:t xml:space="preserve">Document: </w:t>
      </w:r>
      <w:hyperlink r:id="rId208">
        <w:r>
          <w:rPr>
            <w:color w:val="0563C1"/>
            <w:u w:val="single"/>
          </w:rPr>
          <w:t>Cloud_MIRRI_SR_hodnotenie_UHP_20230221.pdf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2.063</w:t>
      </w:r>
      <w:r>
        <w:rPr>
          <w:b/>
        </w:rPr>
        <w:t xml:space="preserve"> | Date: </w:t>
      </w:r>
      <w:r>
        <w:t>21.2.2023</w:t>
      </w:r>
      <w:r>
        <w:rPr>
          <w:b/>
        </w:rPr>
        <w:t xml:space="preserve"> | Size: </w:t>
      </w:r>
      <w:r>
        <w:t>237 kB</w:t>
      </w:r>
    </w:p>
    <w:p/>
    <w:p>
      <w:pPr>
        <w:pStyle w:val="Heading2"/>
      </w:pPr>
      <w:r>
        <w:t>Project 10: Digitalizácia a modernizácia elektronických služieb štátnych archívov v európskom kontexte</w:t>
      </w:r>
    </w:p>
    <w:p>
      <w:r>
        <w:rPr>
          <w:b/>
        </w:rPr>
        <w:t xml:space="preserve">Document: </w:t>
      </w:r>
      <w:hyperlink r:id="rId209">
        <w:r>
          <w:rPr>
            <w:color w:val="0563C1"/>
            <w:u w:val="single"/>
          </w:rPr>
          <w:t>Hodnotenie_UHP_digitalizaciaarchivov_20221110.pdf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2.058</w:t>
      </w:r>
      <w:r>
        <w:rPr>
          <w:b/>
        </w:rPr>
        <w:t xml:space="preserve"> | Date: </w:t>
      </w:r>
      <w:r>
        <w:t>10.11.2022</w:t>
      </w:r>
      <w:r>
        <w:rPr>
          <w:b/>
        </w:rPr>
        <w:t xml:space="preserve"> | Size: </w:t>
      </w:r>
      <w:r>
        <w:t>159 kB</w:t>
      </w:r>
    </w:p>
    <w:p/>
    <w:p>
      <w:pPr>
        <w:pStyle w:val="Heading2"/>
      </w:pPr>
      <w:r>
        <w:t>Project 11: Digitálna infraštruktúra škôl</w:t>
      </w:r>
    </w:p>
    <w:p>
      <w:r>
        <w:rPr>
          <w:b/>
        </w:rPr>
        <w:t xml:space="preserve">Document: </w:t>
      </w:r>
      <w:hyperlink r:id="rId210">
        <w:r>
          <w:rPr>
            <w:color w:val="0563C1"/>
            <w:u w:val="single"/>
          </w:rPr>
          <w:t>Digitalna_infrastruktura_hodnotenie_UHP_20230118.pdf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2.061</w:t>
      </w:r>
      <w:r>
        <w:rPr>
          <w:b/>
        </w:rPr>
        <w:t xml:space="preserve"> | Date: </w:t>
      </w:r>
      <w:r>
        <w:t>18.1.2023</w:t>
      </w:r>
      <w:r>
        <w:rPr>
          <w:b/>
        </w:rPr>
        <w:t xml:space="preserve"> | Size: </w:t>
      </w:r>
      <w:r>
        <w:t>225 kB</w:t>
      </w:r>
    </w:p>
    <w:p/>
    <w:p>
      <w:pPr>
        <w:pStyle w:val="Heading2"/>
      </w:pPr>
      <w:r>
        <w:t>Project 12: Digitálna infraštruktúra škôl (aktualizácia)</w:t>
      </w:r>
    </w:p>
    <w:p>
      <w:r>
        <w:rPr>
          <w:b/>
        </w:rPr>
        <w:t xml:space="preserve">Document: </w:t>
      </w:r>
      <w:hyperlink r:id="rId211">
        <w:r>
          <w:rPr>
            <w:color w:val="0563C1"/>
            <w:u w:val="single"/>
          </w:rPr>
          <w:t>digi_infra_skoly_aktualizacia_uhp.pdf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2.092</w:t>
      </w:r>
      <w:r>
        <w:rPr>
          <w:b/>
        </w:rPr>
        <w:t xml:space="preserve"> | Date: </w:t>
      </w:r>
      <w:r>
        <w:t>4.4.2025</w:t>
      </w:r>
      <w:r>
        <w:rPr>
          <w:b/>
        </w:rPr>
        <w:t xml:space="preserve"> | Size: </w:t>
      </w:r>
      <w:r>
        <w:t>224 kB</w:t>
      </w:r>
    </w:p>
    <w:p/>
    <w:p>
      <w:pPr>
        <w:pStyle w:val="Heading2"/>
      </w:pPr>
      <w:r>
        <w:t>Project 13: Digitálna infraštruktúra škôl – časť Národný centrálny uzol (NCU)</w:t>
      </w:r>
    </w:p>
    <w:p>
      <w:r>
        <w:rPr>
          <w:b/>
        </w:rPr>
        <w:t xml:space="preserve">Document: </w:t>
      </w:r>
      <w:hyperlink r:id="rId212">
        <w:r>
          <w:rPr>
            <w:color w:val="0563C1"/>
            <w:u w:val="single"/>
          </w:rPr>
          <w:t>hodnotenie_narodny_centralny_uzol_msvvam.pdf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2.094</w:t>
      </w:r>
      <w:r>
        <w:rPr>
          <w:b/>
        </w:rPr>
        <w:t xml:space="preserve"> | Date: </w:t>
      </w:r>
      <w:r>
        <w:t>7.5.2025</w:t>
      </w:r>
      <w:r>
        <w:rPr>
          <w:b/>
        </w:rPr>
        <w:t xml:space="preserve"> | Size: </w:t>
      </w:r>
      <w:r>
        <w:t>178 kB</w:t>
      </w:r>
    </w:p>
    <w:p/>
    <w:p>
      <w:pPr>
        <w:pStyle w:val="Heading2"/>
      </w:pPr>
      <w:r>
        <w:t>Project 14: Digitálne vybavenie škôl</w:t>
      </w:r>
    </w:p>
    <w:p>
      <w:r>
        <w:rPr>
          <w:b/>
        </w:rPr>
        <w:t xml:space="preserve">Document: </w:t>
      </w:r>
      <w:hyperlink r:id="rId213">
        <w:r>
          <w:rPr>
            <w:color w:val="0563C1"/>
            <w:u w:val="single"/>
          </w:rPr>
          <w:t>Hodnotenie_UHP_DigVybavenieSkol_20230118.pdf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</w:t>
      </w:r>
      <w:r>
        <w:rPr>
          <w:b/>
        </w:rPr>
        <w:t xml:space="preserve"> | Date: </w:t>
      </w:r>
      <w:r>
        <w:t>18.1.2023</w:t>
      </w:r>
      <w:r>
        <w:rPr>
          <w:b/>
        </w:rPr>
        <w:t xml:space="preserve"> | Size: </w:t>
      </w:r>
      <w:r>
        <w:t>411 kB</w:t>
      </w:r>
    </w:p>
    <w:p/>
    <w:p>
      <w:pPr>
        <w:pStyle w:val="Heading2"/>
      </w:pPr>
      <w:r>
        <w:t>Project 15: Digitálny ekosystém inklúzie</w:t>
      </w:r>
    </w:p>
    <w:p>
      <w:r>
        <w:rPr>
          <w:b/>
        </w:rPr>
        <w:t xml:space="preserve">Document: </w:t>
      </w:r>
      <w:hyperlink r:id="rId214">
        <w:r>
          <w:rPr>
            <w:color w:val="0563C1"/>
            <w:u w:val="single"/>
          </w:rPr>
          <w:t>DEI_UHP_hodnotenie_20190220_1030.pdf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2.022</w:t>
      </w:r>
      <w:r>
        <w:rPr>
          <w:b/>
        </w:rPr>
        <w:t xml:space="preserve"> | Date: </w:t>
      </w:r>
      <w:r>
        <w:t>21.01.2019</w:t>
      </w:r>
      <w:r>
        <w:rPr>
          <w:b/>
        </w:rPr>
        <w:t xml:space="preserve"> | Size: </w:t>
      </w:r>
      <w:r>
        <w:t>272 kB</w:t>
      </w:r>
    </w:p>
    <w:p/>
    <w:p>
      <w:pPr>
        <w:pStyle w:val="Heading2"/>
      </w:pPr>
      <w:r>
        <w:t>Project 16: Distribuovaný informačný ekosystém pre udržateľný rast a prax špecialistov informačných a komunikačných technológií (rozvoj NetAcad)</w:t>
      </w:r>
    </w:p>
    <w:p>
      <w:r>
        <w:rPr>
          <w:b/>
        </w:rPr>
        <w:t xml:space="preserve">Document: </w:t>
      </w:r>
      <w:hyperlink r:id="rId215">
        <w:r>
          <w:rPr>
            <w:color w:val="0563C1"/>
            <w:u w:val="single"/>
          </w:rPr>
          <w:t>hodnotenie_netacad.pdf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2.103</w:t>
      </w:r>
      <w:r>
        <w:rPr>
          <w:b/>
        </w:rPr>
        <w:t xml:space="preserve"> | Date: </w:t>
      </w:r>
      <w:r>
        <w:t>20.8.2025</w:t>
      </w:r>
      <w:r>
        <w:rPr>
          <w:b/>
        </w:rPr>
        <w:t xml:space="preserve"> | Size: </w:t>
      </w:r>
      <w:r>
        <w:t>185 kB</w:t>
      </w:r>
    </w:p>
    <w:p/>
    <w:p>
      <w:pPr>
        <w:pStyle w:val="Heading2"/>
      </w:pPr>
      <w:r>
        <w:t>Project 17: Dynamický nákupný systém cloudových služieb</w:t>
      </w:r>
    </w:p>
    <w:p>
      <w:r>
        <w:rPr>
          <w:b/>
        </w:rPr>
        <w:t xml:space="preserve">Document: </w:t>
      </w:r>
      <w:hyperlink r:id="rId216">
        <w:r>
          <w:rPr>
            <w:color w:val="0563C1"/>
            <w:u w:val="single"/>
          </w:rPr>
          <w:t>DNS_Cloud_MIRRI_SR_hodnotenie_UHP_20221005.pdf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2.056</w:t>
      </w:r>
      <w:r>
        <w:rPr>
          <w:b/>
        </w:rPr>
        <w:t xml:space="preserve"> | Date: </w:t>
      </w:r>
      <w:r>
        <w:t>12.10.2022</w:t>
      </w:r>
      <w:r>
        <w:rPr>
          <w:b/>
        </w:rPr>
        <w:t xml:space="preserve"> | Size: </w:t>
      </w:r>
      <w:r>
        <w:t>231 kB</w:t>
      </w:r>
    </w:p>
    <w:p/>
    <w:p>
      <w:pPr>
        <w:pStyle w:val="Heading2"/>
      </w:pPr>
      <w:r>
        <w:t>Project 18: Dátová integrácia: Sprístupnenie údajovej základne VS</w:t>
      </w:r>
    </w:p>
    <w:p>
      <w:r>
        <w:rPr>
          <w:b/>
        </w:rPr>
        <w:t xml:space="preserve">Document: </w:t>
      </w:r>
      <w:hyperlink r:id="rId217">
        <w:r>
          <w:rPr>
            <w:color w:val="0563C1"/>
            <w:u w:val="single"/>
          </w:rPr>
          <w:t>Datova_integracia_stanovisko_UHP_20171211.pdf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2.003</w:t>
      </w:r>
      <w:r>
        <w:rPr>
          <w:b/>
        </w:rPr>
        <w:t xml:space="preserve"> | Date: </w:t>
      </w:r>
      <w:r>
        <w:t>11.12.2017</w:t>
      </w:r>
      <w:r>
        <w:rPr>
          <w:b/>
        </w:rPr>
        <w:t xml:space="preserve"> | Size: </w:t>
      </w:r>
      <w:r>
        <w:t>516 kB</w:t>
      </w:r>
    </w:p>
    <w:p/>
    <w:p>
      <w:pPr>
        <w:pStyle w:val="Heading2"/>
      </w:pPr>
      <w:r>
        <w:t>Project 19: Dátové centrum pre vedu, výskum a inovácie</w:t>
      </w:r>
    </w:p>
    <w:p>
      <w:r>
        <w:rPr>
          <w:b/>
        </w:rPr>
        <w:t xml:space="preserve">Document: </w:t>
      </w:r>
      <w:hyperlink r:id="rId218">
        <w:r>
          <w:rPr>
            <w:color w:val="0563C1"/>
            <w:u w:val="single"/>
          </w:rPr>
          <w:t>datove-centrum-vedu-vyskum-inovacie_hodnotenie-uhp-2025.pdf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2.091</w:t>
      </w:r>
      <w:r>
        <w:rPr>
          <w:b/>
        </w:rPr>
        <w:t xml:space="preserve"> | Date: </w:t>
      </w:r>
      <w:r>
        <w:t>23.1.2025</w:t>
      </w:r>
      <w:r>
        <w:rPr>
          <w:b/>
        </w:rPr>
        <w:t xml:space="preserve"> | Size: </w:t>
      </w:r>
      <w:r>
        <w:t>203 kB</w:t>
      </w:r>
    </w:p>
    <w:p/>
    <w:p>
      <w:pPr>
        <w:pStyle w:val="Heading2"/>
      </w:pPr>
      <w:r>
        <w:t>Project 20: Elektronizácia služieb regionálneho a vysokého školstva SR</w:t>
      </w:r>
    </w:p>
    <w:p>
      <w:r>
        <w:rPr>
          <w:b/>
        </w:rPr>
        <w:t xml:space="preserve">Document: </w:t>
      </w:r>
      <w:hyperlink r:id="rId219">
        <w:r>
          <w:rPr>
            <w:color w:val="0563C1"/>
            <w:u w:val="single"/>
          </w:rPr>
          <w:t>MS_UHP_hodnotenie_190424.pdf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2.027</w:t>
      </w:r>
      <w:r>
        <w:rPr>
          <w:b/>
        </w:rPr>
        <w:t xml:space="preserve"> | Date: </w:t>
      </w:r>
      <w:r>
        <w:t>24.4.2019</w:t>
      </w:r>
      <w:r>
        <w:rPr>
          <w:b/>
        </w:rPr>
        <w:t xml:space="preserve"> | Size: </w:t>
      </w:r>
      <w:r>
        <w:t>266 kB</w:t>
      </w:r>
    </w:p>
    <w:p/>
    <w:p>
      <w:pPr>
        <w:pStyle w:val="Heading2"/>
      </w:pPr>
      <w:r>
        <w:t>Project 21: Hodnota za peniaze projektu ESKO 2</w:t>
      </w:r>
    </w:p>
    <w:p>
      <w:r>
        <w:rPr>
          <w:b/>
        </w:rPr>
        <w:t xml:space="preserve">Document: </w:t>
      </w:r>
      <w:hyperlink r:id="rId220">
        <w:r>
          <w:rPr>
            <w:color w:val="0563C1"/>
            <w:u w:val="single"/>
          </w:rPr>
          <w:t>Hodnota-za-peniaze-projektu-ESKO-2_stanovisko-UHP.pdf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2.11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22: IT platforma lepšej regulácie podľa stratégie RIA 2020</w:t>
      </w:r>
    </w:p>
    <w:p>
      <w:r>
        <w:rPr>
          <w:b/>
        </w:rPr>
        <w:t xml:space="preserve">Document: </w:t>
      </w:r>
      <w:hyperlink r:id="rId221">
        <w:r>
          <w:rPr>
            <w:color w:val="0563C1"/>
            <w:u w:val="single"/>
          </w:rPr>
          <w:t>RIA_stanovisko_UHP_2018-04-18.pdf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2.006</w:t>
      </w:r>
      <w:r>
        <w:rPr>
          <w:b/>
        </w:rPr>
        <w:t xml:space="preserve"> | Date: </w:t>
      </w:r>
      <w:r>
        <w:t>19.4.2018</w:t>
      </w:r>
      <w:r>
        <w:rPr>
          <w:b/>
        </w:rPr>
        <w:t xml:space="preserve"> | Size: </w:t>
      </w:r>
      <w:r>
        <w:t>460 kB</w:t>
      </w:r>
    </w:p>
    <w:p/>
    <w:p>
      <w:pPr>
        <w:pStyle w:val="Heading2"/>
      </w:pPr>
      <w:r>
        <w:t>Project 23: IT platforma lepšej regulácie podľa stratégie RIA 2020 - 2. fáza</w:t>
      </w:r>
    </w:p>
    <w:p>
      <w:r>
        <w:rPr>
          <w:b/>
        </w:rPr>
        <w:t xml:space="preserve">Document: </w:t>
      </w:r>
      <w:hyperlink r:id="rId222">
        <w:r>
          <w:rPr>
            <w:color w:val="0563C1"/>
            <w:u w:val="single"/>
          </w:rPr>
          <w:t>RIA_hodnotenie_UHP_2019-04-24_bez_TC.pdf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2.028</w:t>
      </w:r>
      <w:r>
        <w:rPr>
          <w:b/>
        </w:rPr>
        <w:t xml:space="preserve"> | Date: </w:t>
      </w:r>
      <w:r>
        <w:t>24.4.2019</w:t>
      </w:r>
      <w:r>
        <w:rPr>
          <w:b/>
        </w:rPr>
        <w:t xml:space="preserve"> | Size: </w:t>
      </w:r>
      <w:r>
        <w:t>463 kB</w:t>
      </w:r>
    </w:p>
    <w:p/>
    <w:p>
      <w:pPr>
        <w:pStyle w:val="Heading2"/>
      </w:pPr>
      <w:r>
        <w:t>Project 24: IT projekty Ministerstva vnútra SR (Centrálne komponenty verejnej správy, Riadenie procesov a dát pre OÚ, PZ a HaZZ, Digitálne pracovné prostredie zamestnanca MV SR)</w:t>
      </w:r>
    </w:p>
    <w:p>
      <w:r>
        <w:rPr>
          <w:b/>
        </w:rPr>
        <w:t xml:space="preserve">Document: </w:t>
      </w:r>
      <w:hyperlink r:id="rId223">
        <w:r>
          <w:rPr>
            <w:color w:val="0563C1"/>
            <w:u w:val="single"/>
          </w:rPr>
          <w:t>Stanovisko_MVSR_projekty.pdf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2.012</w:t>
      </w:r>
      <w:r>
        <w:rPr>
          <w:b/>
        </w:rPr>
        <w:t xml:space="preserve"> | Date: </w:t>
      </w:r>
      <w:r>
        <w:t>25.7.2018</w:t>
      </w:r>
      <w:r>
        <w:rPr>
          <w:b/>
        </w:rPr>
        <w:t xml:space="preserve"> | Size: </w:t>
      </w:r>
      <w:r>
        <w:t>404 kB</w:t>
      </w:r>
    </w:p>
    <w:p/>
    <w:p>
      <w:pPr>
        <w:pStyle w:val="Heading2"/>
      </w:pPr>
      <w:r>
        <w:t>Project 25: Informačný monitorovací systém pre programové obdobie na roky 2021-2027 (ITMS21+)</w:t>
      </w:r>
    </w:p>
    <w:p>
      <w:r>
        <w:rPr>
          <w:b/>
        </w:rPr>
        <w:t xml:space="preserve">Document: </w:t>
      </w:r>
      <w:hyperlink r:id="rId224">
        <w:r>
          <w:rPr>
            <w:color w:val="0563C1"/>
            <w:u w:val="single"/>
          </w:rPr>
          <w:t>Hodnotenie_UHP_ITMS21_20221026.pdf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2.057</w:t>
      </w:r>
      <w:r>
        <w:rPr>
          <w:b/>
        </w:rPr>
        <w:t xml:space="preserve"> | Date: </w:t>
      </w:r>
      <w:r>
        <w:t>26.10.2022</w:t>
      </w:r>
      <w:r>
        <w:rPr>
          <w:b/>
        </w:rPr>
        <w:t xml:space="preserve"> | Size: </w:t>
      </w:r>
      <w:r>
        <w:t>394 kB</w:t>
      </w:r>
    </w:p>
    <w:p/>
    <w:p>
      <w:pPr>
        <w:pStyle w:val="Heading2"/>
      </w:pPr>
      <w:r>
        <w:t>Project 26: Informačný monitorovací systém pre programové obdobie na roky 2021-2027 (ITMS21+) - aktualizácia</w:t>
      </w:r>
    </w:p>
    <w:p>
      <w:r>
        <w:rPr>
          <w:b/>
        </w:rPr>
        <w:t xml:space="preserve">Document: </w:t>
      </w:r>
      <w:hyperlink r:id="rId225">
        <w:r>
          <w:rPr>
            <w:color w:val="0563C1"/>
            <w:u w:val="single"/>
          </w:rPr>
          <w:t>Hodnotenie_UHP_ITMS21_akt.pdf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2.067</w:t>
      </w:r>
      <w:r>
        <w:rPr>
          <w:b/>
        </w:rPr>
        <w:t xml:space="preserve"> | Date: </w:t>
      </w:r>
      <w:r>
        <w:t>30.8.2023</w:t>
      </w:r>
      <w:r>
        <w:rPr>
          <w:b/>
        </w:rPr>
        <w:t xml:space="preserve"> | Size: </w:t>
      </w:r>
      <w:r>
        <w:t>401 kB</w:t>
      </w:r>
    </w:p>
    <w:p/>
    <w:p>
      <w:pPr>
        <w:pStyle w:val="Heading2"/>
      </w:pPr>
      <w:r>
        <w:t>Project 27: Informačný systém FARMÁR</w:t>
      </w:r>
    </w:p>
    <w:p>
      <w:r>
        <w:rPr>
          <w:b/>
        </w:rPr>
        <w:t xml:space="preserve">Document: </w:t>
      </w:r>
      <w:hyperlink r:id="rId226">
        <w:r>
          <w:rPr>
            <w:color w:val="0563C1"/>
            <w:u w:val="single"/>
          </w:rPr>
          <w:t>is-farmar_hodnotenie_uhp.pdf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2.085</w:t>
      </w:r>
      <w:r>
        <w:rPr>
          <w:b/>
        </w:rPr>
        <w:t xml:space="preserve"> | Date: </w:t>
      </w:r>
      <w:r>
        <w:t>14.11.2024</w:t>
      </w:r>
      <w:r>
        <w:rPr>
          <w:b/>
        </w:rPr>
        <w:t xml:space="preserve"> | Size: </w:t>
      </w:r>
      <w:r>
        <w:t>171 kB</w:t>
      </w:r>
    </w:p>
    <w:p/>
    <w:p>
      <w:pPr>
        <w:pStyle w:val="Heading2"/>
      </w:pPr>
      <w:r>
        <w:t>Project 28: Informačný systém FARMÁR (aktualizácia)</w:t>
      </w:r>
    </w:p>
    <w:p>
      <w:r>
        <w:rPr>
          <w:b/>
        </w:rPr>
        <w:t xml:space="preserve">Document: </w:t>
      </w:r>
      <w:hyperlink r:id="rId227">
        <w:r>
          <w:rPr>
            <w:color w:val="0563C1"/>
            <w:u w:val="single"/>
          </w:rPr>
          <w:t>is_farmar_aktualizacia-hodnotenia.pdf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2.102</w:t>
      </w:r>
      <w:r>
        <w:rPr>
          <w:b/>
        </w:rPr>
        <w:t xml:space="preserve"> | Date: </w:t>
      </w:r>
      <w:r>
        <w:t>20.8.2025</w:t>
      </w:r>
      <w:r>
        <w:rPr>
          <w:b/>
        </w:rPr>
        <w:t xml:space="preserve"> | Size: </w:t>
      </w:r>
      <w:r>
        <w:t>152 kB</w:t>
      </w:r>
    </w:p>
    <w:p/>
    <w:p>
      <w:pPr>
        <w:pStyle w:val="Heading2"/>
      </w:pPr>
      <w:r>
        <w:t>Project 29: Informačný systém elektronickej fakturácie</w:t>
      </w:r>
    </w:p>
    <w:p>
      <w:r>
        <w:rPr>
          <w:b/>
        </w:rPr>
        <w:t xml:space="preserve">Document: </w:t>
      </w:r>
      <w:hyperlink r:id="rId228">
        <w:r>
          <w:rPr>
            <w:color w:val="0563C1"/>
            <w:u w:val="single"/>
          </w:rPr>
          <w:t>efaktura_UHP_hodnotenie_20181009_titulka.pdf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2.016</w:t>
      </w:r>
      <w:r>
        <w:rPr>
          <w:b/>
        </w:rPr>
        <w:t xml:space="preserve"> | Date: </w:t>
      </w:r>
      <w:r>
        <w:t>19.11.2018</w:t>
      </w:r>
      <w:r>
        <w:rPr>
          <w:b/>
        </w:rPr>
        <w:t xml:space="preserve"> | Size: </w:t>
      </w:r>
      <w:r>
        <w:t>246 kB</w:t>
      </w:r>
    </w:p>
    <w:p/>
    <w:p>
      <w:pPr>
        <w:pStyle w:val="Heading2"/>
      </w:pPr>
      <w:r>
        <w:t>Project 30: Informačný systém komplexného vybavenia cestujúcich</w:t>
      </w:r>
    </w:p>
    <w:p>
      <w:r>
        <w:rPr>
          <w:b/>
        </w:rPr>
        <w:t xml:space="preserve">Document: </w:t>
      </w:r>
      <w:hyperlink r:id="rId229">
        <w:r>
          <w:rPr>
            <w:color w:val="0563C1"/>
            <w:u w:val="single"/>
          </w:rPr>
          <w:t>KVC_UHP_hodnotenie_20190812_2.pdf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</w:t>
      </w:r>
      <w:r>
        <w:rPr>
          <w:b/>
        </w:rPr>
        <w:t xml:space="preserve"> | Date: </w:t>
      </w:r>
      <w:r>
        <w:t>19.8.2019</w:t>
      </w:r>
      <w:r>
        <w:rPr>
          <w:b/>
        </w:rPr>
        <w:t xml:space="preserve"> | Size: </w:t>
      </w:r>
      <w:r>
        <w:t>278 kB</w:t>
      </w:r>
    </w:p>
    <w:p/>
    <w:p>
      <w:pPr>
        <w:pStyle w:val="Heading2"/>
      </w:pPr>
      <w:r>
        <w:t>Project 31: Informačný systém výstavby</w:t>
      </w:r>
    </w:p>
    <w:p>
      <w:r>
        <w:rPr>
          <w:b/>
        </w:rPr>
        <w:t xml:space="preserve">Document: </w:t>
      </w:r>
      <w:hyperlink r:id="rId230">
        <w:r>
          <w:rPr>
            <w:color w:val="0563C1"/>
            <w:u w:val="single"/>
          </w:rPr>
          <w:t>ISV_stanovisko_UHP_20180228.pdf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2.005</w:t>
      </w:r>
      <w:r>
        <w:rPr>
          <w:b/>
        </w:rPr>
        <w:t xml:space="preserve"> | Date: </w:t>
      </w:r>
      <w:r>
        <w:t>28.2.2018</w:t>
      </w:r>
      <w:r>
        <w:rPr>
          <w:b/>
        </w:rPr>
        <w:t xml:space="preserve"> | Size: </w:t>
      </w:r>
      <w:r>
        <w:t>499 kB</w:t>
      </w:r>
    </w:p>
    <w:p/>
    <w:p>
      <w:pPr>
        <w:pStyle w:val="Heading2"/>
      </w:pPr>
      <w:r>
        <w:t>Project 32: Informačný systém  Obchodného registra SR</w:t>
      </w:r>
    </w:p>
    <w:p>
      <w:r>
        <w:rPr>
          <w:b/>
        </w:rPr>
        <w:t xml:space="preserve">Document: </w:t>
      </w:r>
      <w:hyperlink r:id="rId231">
        <w:r>
          <w:rPr>
            <w:color w:val="0563C1"/>
            <w:u w:val="single"/>
          </w:rPr>
          <w:t>stanovisko_ORSR_UHP_170512.pdf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2.002</w:t>
      </w:r>
      <w:r>
        <w:rPr>
          <w:b/>
        </w:rPr>
        <w:t xml:space="preserve"> | Date: </w:t>
      </w:r>
      <w:r>
        <w:t>12.05.2017</w:t>
      </w:r>
      <w:r>
        <w:rPr>
          <w:b/>
        </w:rPr>
        <w:t xml:space="preserve"> | Size: </w:t>
      </w:r>
      <w:r>
        <w:t>283 kB</w:t>
      </w:r>
    </w:p>
    <w:p/>
    <w:p>
      <w:pPr>
        <w:pStyle w:val="Heading2"/>
      </w:pPr>
      <w:r>
        <w:t>Project 33: Infraštruktúra pre elektronickú fakturáciu</w:t>
      </w:r>
    </w:p>
    <w:p>
      <w:r>
        <w:rPr>
          <w:b/>
        </w:rPr>
        <w:t xml:space="preserve">Document: </w:t>
      </w:r>
      <w:hyperlink r:id="rId232">
        <w:r>
          <w:rPr>
            <w:color w:val="0563C1"/>
            <w:u w:val="single"/>
          </w:rPr>
          <w:t>hodnotenie_iinfrastruktura-efaktura.pdf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2.104</w:t>
      </w:r>
      <w:r>
        <w:rPr>
          <w:b/>
        </w:rPr>
        <w:t xml:space="preserve"> | Date: </w:t>
      </w:r>
      <w:r>
        <w:t>12.9.2025</w:t>
      </w:r>
      <w:r>
        <w:rPr>
          <w:b/>
        </w:rPr>
        <w:t xml:space="preserve"> | Size: </w:t>
      </w:r>
      <w:r>
        <w:t>181 kB</w:t>
      </w:r>
    </w:p>
    <w:p/>
    <w:p>
      <w:r>
        <w:rPr>
          <w:b/>
        </w:rPr>
        <w:t xml:space="preserve">Document: </w:t>
      </w:r>
      <w:hyperlink r:id="rId233">
        <w:r>
          <w:rPr>
            <w:color w:val="0563C1"/>
            <w:u w:val="single"/>
          </w:rPr>
          <w:t>i-02_projektovy_zamer_projekt_efa_public.pdf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2.111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2,26 MB</w:t>
      </w:r>
    </w:p>
    <w:p/>
    <w:p>
      <w:pPr>
        <w:pStyle w:val="Heading2"/>
      </w:pPr>
      <w:r>
        <w:t>Project 34: Inklúzia prostredníctvom komplexného elektronického riešenia problematiky parkovania osôb s ťažkým zdravotným postihnutím</w:t>
      </w:r>
    </w:p>
    <w:p>
      <w:r>
        <w:rPr>
          <w:b/>
        </w:rPr>
        <w:t xml:space="preserve">Document: </w:t>
      </w:r>
      <w:hyperlink r:id="rId234">
        <w:r>
          <w:rPr>
            <w:color w:val="0563C1"/>
            <w:u w:val="single"/>
          </w:rPr>
          <w:t>einkluzia_UHP_hodnotenie_20181010.pdf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2.013</w:t>
      </w:r>
      <w:r>
        <w:rPr>
          <w:b/>
        </w:rPr>
        <w:t xml:space="preserve"> | Date: </w:t>
      </w:r>
      <w:r>
        <w:t>10.10.2018</w:t>
      </w:r>
      <w:r>
        <w:rPr>
          <w:b/>
        </w:rPr>
        <w:t xml:space="preserve"> | Size: </w:t>
      </w:r>
      <w:r>
        <w:t>279 kB</w:t>
      </w:r>
    </w:p>
    <w:p/>
    <w:p>
      <w:pPr>
        <w:pStyle w:val="Heading2"/>
      </w:pPr>
      <w:r>
        <w:t>Project 35: Integrovaný informačný systém Úradu verejného zdravotníctva</w:t>
      </w:r>
    </w:p>
    <w:p>
      <w:r>
        <w:rPr>
          <w:b/>
        </w:rPr>
        <w:t xml:space="preserve">Document: </w:t>
      </w:r>
      <w:hyperlink r:id="rId235">
        <w:r>
          <w:rPr>
            <w:color w:val="0563C1"/>
            <w:u w:val="single"/>
          </w:rPr>
          <w:t>IS_UVZ_UHP_hodnotenie_20181010.pdf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2.015</w:t>
      </w:r>
      <w:r>
        <w:rPr>
          <w:b/>
        </w:rPr>
        <w:t xml:space="preserve"> | Date: </w:t>
      </w:r>
      <w:r>
        <w:t>10.10.2018</w:t>
      </w:r>
      <w:r>
        <w:rPr>
          <w:b/>
        </w:rPr>
        <w:t xml:space="preserve"> | Size: </w:t>
      </w:r>
      <w:r>
        <w:t>314 kB</w:t>
      </w:r>
    </w:p>
    <w:p/>
    <w:p>
      <w:pPr>
        <w:pStyle w:val="Heading2"/>
      </w:pPr>
      <w:r>
        <w:t>Project 36: Jednotný informačný systém štatistických údajov</w:t>
      </w:r>
    </w:p>
    <w:p>
      <w:r>
        <w:rPr>
          <w:b/>
        </w:rPr>
        <w:t xml:space="preserve">Document: </w:t>
      </w:r>
      <w:hyperlink r:id="rId236">
        <w:r>
          <w:rPr>
            <w:color w:val="0563C1"/>
            <w:u w:val="single"/>
          </w:rPr>
          <w:t>JISSU_UHP_hodnotenie_20190611.pdf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442 kB</w:t>
      </w:r>
    </w:p>
    <w:p/>
    <w:p>
      <w:pPr>
        <w:pStyle w:val="Heading2"/>
      </w:pPr>
      <w:r>
        <w:t>Project 37: Jednotný prístup k priestorovým údajom a službám</w:t>
      </w:r>
    </w:p>
    <w:p>
      <w:r>
        <w:rPr>
          <w:b/>
        </w:rPr>
        <w:t xml:space="preserve">Document: </w:t>
      </w:r>
      <w:hyperlink r:id="rId237">
        <w:r>
          <w:rPr>
            <w:color w:val="0563C1"/>
            <w:u w:val="single"/>
          </w:rPr>
          <w:t>JPPUS_UHP_hodnotenie_20181010_final.pdf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2.014</w:t>
      </w:r>
      <w:r>
        <w:rPr>
          <w:b/>
        </w:rPr>
        <w:t xml:space="preserve"> | Date: </w:t>
      </w:r>
      <w:r>
        <w:t>10.10.2018</w:t>
      </w:r>
      <w:r>
        <w:rPr>
          <w:b/>
        </w:rPr>
        <w:t xml:space="preserve"> | Size: </w:t>
      </w:r>
      <w:r>
        <w:t>279 kB</w:t>
      </w:r>
    </w:p>
    <w:p/>
    <w:p>
      <w:pPr>
        <w:pStyle w:val="Heading2"/>
      </w:pPr>
      <w:r>
        <w:t>Project 38: Komplexné riešenie výrobných liniek dokladov občanov a cudzincov</w:t>
      </w:r>
    </w:p>
    <w:p>
      <w:r>
        <w:rPr>
          <w:b/>
        </w:rPr>
        <w:t xml:space="preserve">Document: </w:t>
      </w:r>
      <w:hyperlink r:id="rId238">
        <w:r>
          <w:rPr>
            <w:color w:val="0563C1"/>
            <w:u w:val="single"/>
          </w:rPr>
          <w:t>nova_lokalita_npc_hodnotenie_uhp.pdf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2.072</w:t>
      </w:r>
      <w:r>
        <w:rPr>
          <w:b/>
        </w:rPr>
        <w:t xml:space="preserve"> | Date: </w:t>
      </w:r>
      <w:r>
        <w:t>21.6.2024</w:t>
      </w:r>
      <w:r>
        <w:rPr>
          <w:b/>
        </w:rPr>
        <w:t xml:space="preserve"> | Size: </w:t>
      </w:r>
      <w:r>
        <w:t>191 kB</w:t>
      </w:r>
    </w:p>
    <w:p/>
    <w:p>
      <w:pPr>
        <w:pStyle w:val="Heading2"/>
      </w:pPr>
      <w:r>
        <w:t>Project 39: Konsolidovaná analytická vrstva</w:t>
      </w:r>
    </w:p>
    <w:p>
      <w:r>
        <w:rPr>
          <w:b/>
        </w:rPr>
        <w:t xml:space="preserve">Document: </w:t>
      </w:r>
      <w:hyperlink r:id="rId239">
        <w:r>
          <w:rPr>
            <w:color w:val="0563C1"/>
            <w:u w:val="single"/>
          </w:rPr>
          <w:t>KAV_UHP_hodnotenie_190611.pdf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2.031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261 kB</w:t>
      </w:r>
    </w:p>
    <w:p/>
    <w:p>
      <w:pPr>
        <w:pStyle w:val="Heading2"/>
      </w:pPr>
      <w:r>
        <w:t>Project 40: Kybernetická bezpečnosť v samospráve do 6 000 obyvateľov</w:t>
      </w:r>
    </w:p>
    <w:p>
      <w:r>
        <w:rPr>
          <w:b/>
        </w:rPr>
        <w:t xml:space="preserve">Document: </w:t>
      </w:r>
      <w:hyperlink r:id="rId240">
        <w:r>
          <w:rPr>
            <w:color w:val="0563C1"/>
            <w:u w:val="single"/>
          </w:rPr>
          <w:t>hodnotenie_kyberneticka-bezpecnost-samosprave-do-6-000-obyvatelov.pdf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2.097</w:t>
      </w:r>
      <w:r>
        <w:rPr>
          <w:b/>
        </w:rPr>
        <w:t xml:space="preserve"> | Date: </w:t>
      </w:r>
      <w:r>
        <w:t>4.6.2025</w:t>
      </w:r>
      <w:r>
        <w:rPr>
          <w:b/>
        </w:rPr>
        <w:t xml:space="preserve"> | Size: </w:t>
      </w:r>
      <w:r>
        <w:t>255 kB</w:t>
      </w:r>
    </w:p>
    <w:p/>
    <w:p>
      <w:pPr>
        <w:pStyle w:val="Heading2"/>
      </w:pPr>
      <w:r>
        <w:t>Project 41: Migrácia IS obcí do vládneho cloudu - Plošné rozšírenie IS DCOM - 2. etapa (DCOM+)</w:t>
      </w:r>
    </w:p>
    <w:p>
      <w:r>
        <w:rPr>
          <w:b/>
        </w:rPr>
        <w:t xml:space="preserve">Document: </w:t>
      </w:r>
      <w:hyperlink r:id="rId241">
        <w:r>
          <w:rPr>
            <w:color w:val="0563C1"/>
            <w:u w:val="single"/>
          </w:rPr>
          <w:t>Stanovisko_DCOM_UHP_20171211.pdf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2.004</w:t>
      </w:r>
      <w:r>
        <w:rPr>
          <w:b/>
        </w:rPr>
        <w:t xml:space="preserve"> | Date: </w:t>
      </w:r>
      <w:r>
        <w:t>11.12.2017</w:t>
      </w:r>
      <w:r>
        <w:rPr>
          <w:b/>
        </w:rPr>
        <w:t xml:space="preserve"> | Size: </w:t>
      </w:r>
      <w:r>
        <w:t>529 kB</w:t>
      </w:r>
    </w:p>
    <w:p/>
    <w:p>
      <w:pPr>
        <w:pStyle w:val="Heading2"/>
      </w:pPr>
      <w:r>
        <w:t>Project 42: Modernizácia Platformy pre rozvoj a riešenie prioritných životných situácií</w:t>
      </w:r>
    </w:p>
    <w:p>
      <w:r>
        <w:rPr>
          <w:b/>
        </w:rPr>
        <w:t xml:space="preserve">Document: </w:t>
      </w:r>
      <w:hyperlink r:id="rId242">
        <w:r>
          <w:rPr>
            <w:color w:val="0563C1"/>
            <w:u w:val="single"/>
          </w:rPr>
          <w:t>slovensko-sk-3-0_hodnotenie_uhp_03072025.pdf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2.099</w:t>
      </w:r>
      <w:r>
        <w:rPr>
          <w:b/>
        </w:rPr>
        <w:t xml:space="preserve"> | Date: </w:t>
      </w:r>
      <w:r>
        <w:t>3.7.2025</w:t>
      </w:r>
      <w:r>
        <w:rPr>
          <w:b/>
        </w:rPr>
        <w:t xml:space="preserve"> | Size: </w:t>
      </w:r>
      <w:r>
        <w:t>161 kB</w:t>
      </w:r>
    </w:p>
    <w:p/>
    <w:p>
      <w:pPr>
        <w:pStyle w:val="Heading2"/>
      </w:pPr>
      <w:r>
        <w:t>Project 43: Modernizácia dávkových agend Sociálnej poisťovne</w:t>
      </w:r>
    </w:p>
    <w:p>
      <w:r>
        <w:rPr>
          <w:b/>
        </w:rPr>
        <w:t xml:space="preserve">Document: </w:t>
      </w:r>
      <w:hyperlink r:id="rId243">
        <w:r>
          <w:rPr>
            <w:color w:val="0563C1"/>
            <w:u w:val="single"/>
          </w:rPr>
          <w:t>MODA_UHP_hodnotenie_20190423.pdf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2.026</w:t>
      </w:r>
      <w:r>
        <w:rPr>
          <w:b/>
        </w:rPr>
        <w:t xml:space="preserve"> | Date: </w:t>
      </w:r>
      <w:r>
        <w:t>24.4.2019</w:t>
      </w:r>
      <w:r>
        <w:rPr>
          <w:b/>
        </w:rPr>
        <w:t xml:space="preserve"> | Size: </w:t>
      </w:r>
      <w:r>
        <w:t>257 kB</w:t>
      </w:r>
    </w:p>
    <w:p/>
    <w:p>
      <w:pPr>
        <w:pStyle w:val="Heading2"/>
      </w:pPr>
      <w:r>
        <w:t>Project 44: Modernizácia infraštruktúry pre kľúčové interné systémy MV SR – Etapa 2</w:t>
      </w:r>
    </w:p>
    <w:p>
      <w:r>
        <w:rPr>
          <w:b/>
        </w:rPr>
        <w:t xml:space="preserve">Document: </w:t>
      </w:r>
      <w:hyperlink r:id="rId244">
        <w:r>
          <w:rPr>
            <w:color w:val="0563C1"/>
            <w:u w:val="single"/>
          </w:rPr>
          <w:t>Hodnotenie_UHP_DC_MV_20240823.pdf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2.077</w:t>
      </w:r>
      <w:r>
        <w:rPr>
          <w:b/>
        </w:rPr>
        <w:t xml:space="preserve"> | Date: </w:t>
      </w:r>
      <w:r>
        <w:t>2.9.2024</w:t>
      </w:r>
      <w:r>
        <w:rPr>
          <w:b/>
        </w:rPr>
        <w:t xml:space="preserve"> | Size: </w:t>
      </w:r>
      <w:r>
        <w:t>210 kB</w:t>
      </w:r>
    </w:p>
    <w:p/>
    <w:p>
      <w:pPr>
        <w:pStyle w:val="Heading2"/>
      </w:pPr>
      <w:r>
        <w:t>Project 45: Nákup licencií pre operačný systém, kancelársky balík a prístup používateľov na server</w:t>
      </w:r>
    </w:p>
    <w:p>
      <w:r>
        <w:rPr>
          <w:b/>
        </w:rPr>
        <w:t xml:space="preserve">Document: </w:t>
      </w:r>
      <w:hyperlink r:id="rId245">
        <w:r>
          <w:rPr>
            <w:color w:val="0563C1"/>
            <w:u w:val="single"/>
          </w:rPr>
          <w:t>microsoft_hodnotenie_UHP_20210511.pdf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2.045</w:t>
      </w:r>
      <w:r>
        <w:rPr>
          <w:b/>
        </w:rPr>
        <w:t xml:space="preserve"> | Date: </w:t>
      </w:r>
      <w:r>
        <w:t>12.5.2021</w:t>
      </w:r>
      <w:r>
        <w:rPr>
          <w:b/>
        </w:rPr>
        <w:t xml:space="preserve"> | Size: </w:t>
      </w:r>
      <w:r>
        <w:t>330  kB</w:t>
      </w:r>
    </w:p>
    <w:p/>
    <w:p>
      <w:pPr>
        <w:pStyle w:val="Heading2"/>
      </w:pPr>
      <w:r>
        <w:t>Project 46: Nákup licencií pre operačný systém, kancelársky balík a prístup používateľov na server – MO SR</w:t>
      </w:r>
    </w:p>
    <w:p>
      <w:r>
        <w:rPr>
          <w:b/>
        </w:rPr>
        <w:t xml:space="preserve">Document: </w:t>
      </w:r>
      <w:hyperlink r:id="rId246">
        <w:r>
          <w:rPr>
            <w:color w:val="0563C1"/>
            <w:u w:val="single"/>
          </w:rPr>
          <w:t>microsoft_MOSR_hodnotenie_UHP_20210922_1300.pdf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</w:t>
      </w:r>
      <w:r>
        <w:rPr>
          <w:b/>
        </w:rPr>
        <w:t xml:space="preserve"> | Date: </w:t>
      </w:r>
      <w:r>
        <w:t>22.9.2021</w:t>
      </w:r>
      <w:r>
        <w:rPr>
          <w:b/>
        </w:rPr>
        <w:t xml:space="preserve"> | Size: </w:t>
      </w:r>
      <w:r>
        <w:t>250 kB</w:t>
      </w:r>
    </w:p>
    <w:p/>
    <w:p>
      <w:r>
        <w:rPr>
          <w:b/>
        </w:rPr>
        <w:t xml:space="preserve">Document: </w:t>
      </w:r>
      <w:hyperlink r:id="rId247">
        <w:r>
          <w:rPr>
            <w:color w:val="0563C1"/>
            <w:u w:val="single"/>
          </w:rPr>
          <w:t>4463_210804_studia-uskutocnitelnosti.pdf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2.049</w:t>
      </w:r>
      <w:r>
        <w:rPr>
          <w:b/>
        </w:rPr>
        <w:t xml:space="preserve"> | Date: </w:t>
      </w:r>
      <w:r>
        <w:t>22.9.2021</w:t>
      </w:r>
      <w:r>
        <w:rPr>
          <w:b/>
        </w:rPr>
        <w:t xml:space="preserve"> | Size: </w:t>
      </w:r>
      <w:r>
        <w:t>246 kB</w:t>
      </w:r>
    </w:p>
    <w:p/>
    <w:p>
      <w:r>
        <w:rPr>
          <w:b/>
        </w:rPr>
        <w:t xml:space="preserve">Document: </w:t>
      </w:r>
      <w:hyperlink r:id="rId248">
        <w:r>
          <w:rPr>
            <w:color w:val="0563C1"/>
            <w:u w:val="single"/>
          </w:rPr>
          <w:t>4461_analyza.pdf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2.048</w:t>
      </w:r>
      <w:r>
        <w:rPr>
          <w:b/>
        </w:rPr>
        <w:t xml:space="preserve"> | Date: </w:t>
      </w:r>
      <w:r>
        <w:t>22.9.2021</w:t>
      </w:r>
      <w:r>
        <w:rPr>
          <w:b/>
        </w:rPr>
        <w:t xml:space="preserve"> | Size: </w:t>
      </w:r>
      <w:r>
        <w:t>029 kB</w:t>
      </w:r>
    </w:p>
    <w:p/>
    <w:p>
      <w:r>
        <w:rPr>
          <w:b/>
        </w:rPr>
        <w:t xml:space="preserve">Document: </w:t>
      </w:r>
      <w:hyperlink r:id="rId249">
        <w:r>
          <w:rPr>
            <w:color w:val="0563C1"/>
            <w:u w:val="single"/>
          </w:rPr>
          <w:t>4474_210910_studia-uskutocnitelnosti-spresnenie.pdf</w:t>
        </w:r>
      </w:hyperlink>
    </w:p>
    <w:p>
      <w:r>
        <w:rPr>
          <w:b/>
        </w:rPr>
        <w:t xml:space="preserve">Type: </w:t>
      </w:r>
      <w:r>
        <w:t>Doplnenie štúdie uskutočniteľnosti</w:t>
      </w:r>
      <w:r>
        <w:rPr>
          <w:b/>
        </w:rPr>
        <w:t xml:space="preserve"> | ID: </w:t>
      </w:r>
      <w:r>
        <w:t>2.047</w:t>
      </w:r>
      <w:r>
        <w:rPr>
          <w:b/>
        </w:rPr>
        <w:t xml:space="preserve"> | Date: </w:t>
      </w:r>
      <w:r>
        <w:t>22.9.2021</w:t>
      </w:r>
      <w:r>
        <w:rPr>
          <w:b/>
        </w:rPr>
        <w:t xml:space="preserve"> | Size: </w:t>
      </w:r>
      <w:r>
        <w:t>764 kB</w:t>
      </w:r>
    </w:p>
    <w:p/>
    <w:p>
      <w:pPr>
        <w:pStyle w:val="Heading2"/>
      </w:pPr>
      <w:r>
        <w:t>Project 47: Nákup licencií pre operačný systém, kancelársky balík a prístup používateľov na server – MV SR</w:t>
      </w:r>
    </w:p>
    <w:p>
      <w:r>
        <w:rPr>
          <w:b/>
        </w:rPr>
        <w:t xml:space="preserve">Document: </w:t>
      </w:r>
      <w:hyperlink r:id="rId250">
        <w:r>
          <w:rPr>
            <w:color w:val="0563C1"/>
            <w:u w:val="single"/>
          </w:rPr>
          <w:t>microsoft_MVSR_hodnotenie_UHP_20211005.pdf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2.051</w:t>
      </w:r>
      <w:r>
        <w:rPr>
          <w:b/>
        </w:rPr>
        <w:t xml:space="preserve"> | Date: </w:t>
      </w:r>
      <w:r>
        <w:t>06.10.2021</w:t>
      </w:r>
      <w:r>
        <w:rPr>
          <w:b/>
        </w:rPr>
        <w:t xml:space="preserve"> | Size: </w:t>
      </w:r>
      <w:r>
        <w:t>240 kB</w:t>
      </w:r>
    </w:p>
    <w:p/>
    <w:p>
      <w:pPr>
        <w:pStyle w:val="Heading2"/>
      </w:pPr>
      <w:r>
        <w:t>Project 48: Národný cestovný lístok (aktualizácia)</w:t>
      </w:r>
    </w:p>
    <w:p>
      <w:r>
        <w:rPr>
          <w:b/>
        </w:rPr>
        <w:t xml:space="preserve">Document: </w:t>
      </w:r>
      <w:hyperlink r:id="rId251">
        <w:r>
          <w:rPr>
            <w:color w:val="0563C1"/>
            <w:u w:val="single"/>
          </w:rPr>
          <w:t>narodny_cestovny_listok_hodnotenie_uhp.pdf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2.089</w:t>
      </w:r>
      <w:r>
        <w:rPr>
          <w:b/>
        </w:rPr>
        <w:t xml:space="preserve"> | Date: </w:t>
      </w:r>
      <w:r>
        <w:t>20.12.2024</w:t>
      </w:r>
      <w:r>
        <w:rPr>
          <w:b/>
        </w:rPr>
        <w:t xml:space="preserve"> | Size: </w:t>
      </w:r>
      <w:r>
        <w:t>149 kB</w:t>
      </w:r>
    </w:p>
    <w:p/>
    <w:p>
      <w:pPr>
        <w:pStyle w:val="Heading2"/>
      </w:pPr>
      <w:r>
        <w:t>Project 49: Národný integrovaný cestovný lístok</w:t>
      </w:r>
    </w:p>
    <w:p>
      <w:r>
        <w:rPr>
          <w:b/>
        </w:rPr>
        <w:t xml:space="preserve">Document: </w:t>
      </w:r>
      <w:hyperlink r:id="rId252">
        <w:r>
          <w:rPr>
            <w:color w:val="0563C1"/>
            <w:u w:val="single"/>
          </w:rPr>
          <w:t>narodny_cestovny_listok_hodnotenie_uhp_final.pdf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2.073</w:t>
      </w:r>
      <w:r>
        <w:rPr>
          <w:b/>
        </w:rPr>
        <w:t xml:space="preserve"> | Date: </w:t>
      </w:r>
      <w:r>
        <w:t>11.7.2024</w:t>
      </w:r>
      <w:r>
        <w:rPr>
          <w:b/>
        </w:rPr>
        <w:t xml:space="preserve"> | Size: </w:t>
      </w:r>
      <w:r>
        <w:t>228 kB</w:t>
      </w:r>
    </w:p>
    <w:p/>
    <w:p>
      <w:pPr>
        <w:pStyle w:val="Heading2"/>
      </w:pPr>
      <w:r>
        <w:t>Project 50: Národný integrovaný cestovný lístok (aktualizácia)</w:t>
      </w:r>
    </w:p>
    <w:p>
      <w:r>
        <w:rPr>
          <w:b/>
        </w:rPr>
        <w:t xml:space="preserve">Document: </w:t>
      </w:r>
      <w:hyperlink r:id="rId253">
        <w:r>
          <w:rPr>
            <w:color w:val="0563C1"/>
            <w:u w:val="single"/>
          </w:rPr>
          <w:t>Aktualizacia-hodnotenia_NICL.pdf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2.098</w:t>
      </w:r>
      <w:r>
        <w:rPr>
          <w:b/>
        </w:rPr>
        <w:t xml:space="preserve"> | Date: </w:t>
      </w:r>
      <w:r>
        <w:t>13.6.2025</w:t>
      </w:r>
      <w:r>
        <w:rPr>
          <w:b/>
        </w:rPr>
        <w:t xml:space="preserve"> | Size: </w:t>
      </w:r>
      <w:r>
        <w:t>131 kB</w:t>
      </w:r>
    </w:p>
    <w:p/>
    <w:p>
      <w:pPr>
        <w:pStyle w:val="Heading2"/>
      </w:pPr>
      <w:r>
        <w:t>Project 51: Národný plán širokopásmového pripojenia</w:t>
      </w:r>
    </w:p>
    <w:p>
      <w:r>
        <w:rPr>
          <w:b/>
        </w:rPr>
        <w:t xml:space="preserve">Document: </w:t>
      </w:r>
      <w:hyperlink r:id="rId254">
        <w:r>
          <w:rPr>
            <w:color w:val="0563C1"/>
            <w:u w:val="single"/>
          </w:rPr>
          <w:t>Hodnotenie_UHP_UFB.pdf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2.065</w:t>
      </w:r>
      <w:r>
        <w:rPr>
          <w:b/>
        </w:rPr>
        <w:t xml:space="preserve"> | Date: </w:t>
      </w:r>
      <w:r>
        <w:t>21.4.2023</w:t>
      </w:r>
      <w:r>
        <w:rPr>
          <w:b/>
        </w:rPr>
        <w:t xml:space="preserve"> | Size: </w:t>
      </w:r>
      <w:r>
        <w:t>186 kB</w:t>
      </w:r>
    </w:p>
    <w:p/>
    <w:p>
      <w:pPr>
        <w:pStyle w:val="Heading2"/>
      </w:pPr>
      <w:r>
        <w:t>Project 52: Obnova HW vybavenia obcí zapojených do IS DCOM (ako súčasť projektu DCOM+)</w:t>
      </w:r>
    </w:p>
    <w:p>
      <w:r>
        <w:rPr>
          <w:b/>
        </w:rPr>
        <w:t xml:space="preserve">Document: </w:t>
      </w:r>
      <w:hyperlink r:id="rId255">
        <w:r>
          <w:rPr>
            <w:color w:val="0563C1"/>
            <w:u w:val="single"/>
          </w:rPr>
          <w:t>Hodnotenie_UHP_ObnovaHW_20220916.pdf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2.052</w:t>
      </w:r>
      <w:r>
        <w:rPr>
          <w:b/>
        </w:rPr>
        <w:t xml:space="preserve"> | Date: </w:t>
      </w:r>
      <w:r>
        <w:t>16.9.2022</w:t>
      </w:r>
      <w:r>
        <w:rPr>
          <w:b/>
        </w:rPr>
        <w:t xml:space="preserve"> | Size: </w:t>
      </w:r>
      <w:r>
        <w:t>199 kB</w:t>
      </w:r>
    </w:p>
    <w:p/>
    <w:p>
      <w:pPr>
        <w:pStyle w:val="Heading2"/>
      </w:pPr>
      <w:r>
        <w:t>Project 53: Obnova HW vybavenia obcí zapojených do IS DCOM (ako súčasť projektu DCOM+) – aktualizácia</w:t>
      </w:r>
    </w:p>
    <w:p>
      <w:r>
        <w:rPr>
          <w:b/>
        </w:rPr>
        <w:t xml:space="preserve">Document: </w:t>
      </w:r>
      <w:hyperlink r:id="rId256">
        <w:r>
          <w:rPr>
            <w:color w:val="0563C1"/>
            <w:u w:val="single"/>
          </w:rPr>
          <w:t>Hodnotenie_UHP_DeusHWAktualizacia_20230301.pdf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2.064</w:t>
      </w:r>
      <w:r>
        <w:rPr>
          <w:b/>
        </w:rPr>
        <w:t xml:space="preserve"> | Date: </w:t>
      </w:r>
      <w:r>
        <w:t>1.3.2023</w:t>
      </w:r>
      <w:r>
        <w:rPr>
          <w:b/>
        </w:rPr>
        <w:t xml:space="preserve"> | Size: </w:t>
      </w:r>
      <w:r>
        <w:t>503 kB</w:t>
      </w:r>
    </w:p>
    <w:p/>
    <w:p>
      <w:pPr>
        <w:pStyle w:val="Heading2"/>
      </w:pPr>
      <w:r>
        <w:t>Project 54: Obnova desktopových licencií pre MPSVaR SR</w:t>
      </w:r>
    </w:p>
    <w:p>
      <w:r>
        <w:rPr>
          <w:b/>
        </w:rPr>
        <w:t xml:space="preserve">Document: </w:t>
      </w:r>
      <w:hyperlink r:id="rId257">
        <w:r>
          <w:rPr>
            <w:color w:val="0563C1"/>
            <w:u w:val="single"/>
          </w:rPr>
          <w:t>hodnotenie_msft_mpsvar.pdf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2.084</w:t>
      </w:r>
      <w:r>
        <w:rPr>
          <w:b/>
        </w:rPr>
        <w:t xml:space="preserve"> | Date: </w:t>
      </w:r>
      <w:r>
        <w:t>24.10.2024</w:t>
      </w:r>
      <w:r>
        <w:rPr>
          <w:b/>
        </w:rPr>
        <w:t xml:space="preserve"> | Size: </w:t>
      </w:r>
      <w:r>
        <w:t>152 kB</w:t>
      </w:r>
    </w:p>
    <w:p/>
    <w:p>
      <w:pPr>
        <w:pStyle w:val="Heading2"/>
      </w:pPr>
      <w:r>
        <w:t>Project 55: Obnova desktopových licencií pre kapitolu Ministerstva financií Slovenskej republiky</w:t>
      </w:r>
    </w:p>
    <w:p>
      <w:r>
        <w:rPr>
          <w:b/>
        </w:rPr>
        <w:t xml:space="preserve">Document: </w:t>
      </w:r>
      <w:hyperlink r:id="rId258">
        <w:r>
          <w:rPr>
            <w:color w:val="0563C1"/>
            <w:u w:val="single"/>
          </w:rPr>
          <w:t>hodnotenie_uhp_mf_licencie.pdf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2.078</w:t>
      </w:r>
      <w:r>
        <w:rPr>
          <w:b/>
        </w:rPr>
        <w:t xml:space="preserve"> | Date: </w:t>
      </w:r>
      <w:r>
        <w:t>5.9.2024</w:t>
      </w:r>
      <w:r>
        <w:rPr>
          <w:b/>
        </w:rPr>
        <w:t xml:space="preserve"> | Size: </w:t>
      </w:r>
      <w:r>
        <w:t>160 kB</w:t>
      </w:r>
    </w:p>
    <w:p/>
    <w:p>
      <w:pPr>
        <w:pStyle w:val="Heading2"/>
      </w:pPr>
      <w:r>
        <w:t>Project 56: Obnova desktopových licencií pre kapitolu Ministerstva vnútra Slovenskej republiky</w:t>
      </w:r>
    </w:p>
    <w:p>
      <w:r>
        <w:rPr>
          <w:b/>
        </w:rPr>
        <w:t xml:space="preserve">Document: </w:t>
      </w:r>
      <w:hyperlink r:id="rId259">
        <w:r>
          <w:rPr>
            <w:color w:val="0563C1"/>
            <w:u w:val="single"/>
          </w:rPr>
          <w:t>hodnotenie_uhp_mv_msft.pdf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2.079</w:t>
      </w:r>
      <w:r>
        <w:rPr>
          <w:b/>
        </w:rPr>
        <w:t xml:space="preserve"> | Date: </w:t>
      </w:r>
      <w:r>
        <w:t>11.9.2024</w:t>
      </w:r>
      <w:r>
        <w:rPr>
          <w:b/>
        </w:rPr>
        <w:t xml:space="preserve"> | Size: </w:t>
      </w:r>
      <w:r>
        <w:t>163 kB</w:t>
      </w:r>
    </w:p>
    <w:p/>
    <w:p>
      <w:pPr>
        <w:pStyle w:val="Heading2"/>
      </w:pPr>
      <w:r>
        <w:t>Project 57: Obnova sieťovej infraštruktúry v pôsobnosti Ministerstva spravodlivosti SR</w:t>
      </w:r>
    </w:p>
    <w:p>
      <w:r>
        <w:rPr>
          <w:b/>
        </w:rPr>
        <w:t xml:space="preserve">Document: </w:t>
      </w:r>
      <w:hyperlink r:id="rId260">
        <w:r>
          <w:rPr>
            <w:color w:val="0563C1"/>
            <w:u w:val="single"/>
          </w:rPr>
          <w:t>sietova_infra_hodnotenie_uhp.pdf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</w:t>
      </w:r>
      <w:r>
        <w:rPr>
          <w:b/>
        </w:rPr>
        <w:t xml:space="preserve"> | Date: </w:t>
      </w:r>
      <w:r>
        <w:t>16.1.2025</w:t>
      </w:r>
      <w:r>
        <w:rPr>
          <w:b/>
        </w:rPr>
        <w:t xml:space="preserve"> | Size: </w:t>
      </w:r>
      <w:r>
        <w:t>207 kB</w:t>
      </w:r>
    </w:p>
    <w:p/>
    <w:p>
      <w:pPr>
        <w:pStyle w:val="Heading2"/>
      </w:pPr>
      <w:r>
        <w:t>Project 58: Online procesy eZdravia</w:t>
      </w:r>
    </w:p>
    <w:p>
      <w:r>
        <w:rPr>
          <w:b/>
        </w:rPr>
        <w:t xml:space="preserve">Document: </w:t>
      </w:r>
      <w:hyperlink r:id="rId261">
        <w:r>
          <w:rPr>
            <w:color w:val="0563C1"/>
            <w:u w:val="single"/>
          </w:rPr>
          <w:t>OPE_UHP_hodnotenie_20181206.pdf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2.018</w:t>
      </w:r>
      <w:r>
        <w:rPr>
          <w:b/>
        </w:rPr>
        <w:t xml:space="preserve"> | Date: </w:t>
      </w:r>
      <w:r>
        <w:t>17.12.2018</w:t>
      </w:r>
      <w:r>
        <w:rPr>
          <w:b/>
        </w:rPr>
        <w:t xml:space="preserve"> | Size: </w:t>
      </w:r>
      <w:r>
        <w:t>246 kB</w:t>
      </w:r>
    </w:p>
    <w:p/>
    <w:p>
      <w:pPr>
        <w:pStyle w:val="Heading2"/>
      </w:pPr>
      <w:r>
        <w:t>Project 59: Optimalizácia procesov riadenia a prevádzky Zboru väzenskej a justičnej stráže</w:t>
      </w:r>
    </w:p>
    <w:p>
      <w:r>
        <w:rPr>
          <w:b/>
        </w:rPr>
        <w:t xml:space="preserve">Document: </w:t>
      </w:r>
      <w:hyperlink r:id="rId262">
        <w:r>
          <w:rPr>
            <w:color w:val="0563C1"/>
            <w:u w:val="single"/>
          </w:rPr>
          <w:t>ZVJS_UHP_hodnotenie_181210.pdf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2.017</w:t>
      </w:r>
      <w:r>
        <w:rPr>
          <w:b/>
        </w:rPr>
        <w:t xml:space="preserve"> | Date: </w:t>
      </w:r>
      <w:r>
        <w:t>17.12.2018</w:t>
      </w:r>
      <w:r>
        <w:rPr>
          <w:b/>
        </w:rPr>
        <w:t xml:space="preserve"> | Size: </w:t>
      </w:r>
      <w:r>
        <w:t>294 kB</w:t>
      </w:r>
    </w:p>
    <w:p/>
    <w:p>
      <w:pPr>
        <w:pStyle w:val="Heading2"/>
      </w:pPr>
      <w:r>
        <w:t>Project 60: Optimalizácia procesov riadenia a prevádzky Zboru väzenskej a justičnej stráže (aktualizácia)</w:t>
      </w:r>
    </w:p>
    <w:p>
      <w:r>
        <w:rPr>
          <w:b/>
        </w:rPr>
        <w:t xml:space="preserve">Document: </w:t>
      </w:r>
      <w:hyperlink r:id="rId263">
        <w:r>
          <w:rPr>
            <w:color w:val="0563C1"/>
            <w:u w:val="single"/>
          </w:rPr>
          <w:t>Hodnotenie_UHP_ZVJSaktualizacia_20230209.pdf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2.062</w:t>
      </w:r>
      <w:r>
        <w:rPr>
          <w:b/>
        </w:rPr>
        <w:t xml:space="preserve"> | Date: </w:t>
      </w:r>
      <w:r>
        <w:t>9.2.2023</w:t>
      </w:r>
      <w:r>
        <w:rPr>
          <w:b/>
        </w:rPr>
        <w:t xml:space="preserve"> | Size: </w:t>
      </w:r>
      <w:r>
        <w:t>402 kB</w:t>
      </w:r>
    </w:p>
    <w:p/>
    <w:p>
      <w:pPr>
        <w:pStyle w:val="Heading2"/>
      </w:pPr>
      <w:r>
        <w:t>Project 61: Pamiatkový informačný systém</w:t>
      </w:r>
    </w:p>
    <w:p>
      <w:r>
        <w:rPr>
          <w:b/>
        </w:rPr>
        <w:t xml:space="preserve">Document: </w:t>
      </w:r>
      <w:hyperlink r:id="rId264">
        <w:r>
          <w:rPr>
            <w:color w:val="0563C1"/>
            <w:u w:val="single"/>
          </w:rPr>
          <w:t>PAMIS_UHP_hodnotenie_20190220.pdf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2.023</w:t>
      </w:r>
      <w:r>
        <w:rPr>
          <w:b/>
        </w:rPr>
        <w:t xml:space="preserve"> | Date: </w:t>
      </w:r>
      <w:r>
        <w:t>21.01.2019</w:t>
      </w:r>
      <w:r>
        <w:rPr>
          <w:b/>
        </w:rPr>
        <w:t xml:space="preserve"> | Size: </w:t>
      </w:r>
      <w:r>
        <w:t>264 kB</w:t>
      </w:r>
    </w:p>
    <w:p/>
    <w:p>
      <w:pPr>
        <w:pStyle w:val="Heading2"/>
      </w:pPr>
      <w:r>
        <w:t>Project 62: Pokračovanie obstarávania licencií pre operačný systém, kancelársky balík a prístup používateľov na server na ďalšie obdobie</w:t>
      </w:r>
    </w:p>
    <w:p>
      <w:r>
        <w:rPr>
          <w:b/>
        </w:rPr>
        <w:t xml:space="preserve">Document: </w:t>
      </w:r>
      <w:hyperlink r:id="rId265">
        <w:r>
          <w:rPr>
            <w:color w:val="0563C1"/>
            <w:u w:val="single"/>
          </w:rPr>
          <w:t>dns_microsoft_hodnotenie_uhp.pdf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2.074</w:t>
      </w:r>
      <w:r>
        <w:rPr>
          <w:b/>
        </w:rPr>
        <w:t xml:space="preserve"> | Date: </w:t>
      </w:r>
      <w:r>
        <w:t>17.7.2024</w:t>
      </w:r>
      <w:r>
        <w:rPr>
          <w:b/>
        </w:rPr>
        <w:t xml:space="preserve"> | Size: </w:t>
      </w:r>
      <w:r>
        <w:t>200 kB</w:t>
      </w:r>
    </w:p>
    <w:p/>
    <w:p>
      <w:r>
        <w:rPr>
          <w:b/>
        </w:rPr>
        <w:t xml:space="preserve">Document: </w:t>
      </w:r>
      <w:hyperlink r:id="rId266">
        <w:r>
          <w:rPr>
            <w:color w:val="0563C1"/>
            <w:u w:val="single"/>
          </w:rPr>
          <w:t>PZ_MS_DNS_Pokracovanie_2024-2027.pdf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2.106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63: Posilnenie prevencie, zvýšenie rýchlosti detekcie a riešenia incidentov (akt.)</w:t>
      </w:r>
    </w:p>
    <w:p>
      <w:r>
        <w:rPr>
          <w:b/>
        </w:rPr>
        <w:t xml:space="preserve">Document: </w:t>
      </w:r>
      <w:hyperlink r:id="rId267">
        <w:r>
          <w:rPr>
            <w:color w:val="0563C1"/>
            <w:u w:val="single"/>
          </w:rPr>
          <w:t>hodnotenie_uhp_ewsaktualizacia.pdf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2.07</w:t>
      </w:r>
      <w:r>
        <w:rPr>
          <w:b/>
        </w:rPr>
        <w:t xml:space="preserve"> | Date: </w:t>
      </w:r>
      <w:r>
        <w:t>9.2.2024</w:t>
      </w:r>
      <w:r>
        <w:rPr>
          <w:b/>
        </w:rPr>
        <w:t xml:space="preserve"> | Size: </w:t>
      </w:r>
      <w:r>
        <w:t>431 kB</w:t>
      </w:r>
    </w:p>
    <w:p/>
    <w:p>
      <w:pPr>
        <w:pStyle w:val="Heading2"/>
      </w:pPr>
      <w:r>
        <w:t>Project 64: Posilnenie preventívnych opatrení, zvýšenie rýchlosti detekcie a riešenia incidentov</w:t>
      </w:r>
    </w:p>
    <w:p>
      <w:r>
        <w:rPr>
          <w:b/>
        </w:rPr>
        <w:t xml:space="preserve">Document: </w:t>
      </w:r>
      <w:hyperlink r:id="rId268">
        <w:r>
          <w:rPr>
            <w:color w:val="0563C1"/>
            <w:u w:val="single"/>
          </w:rPr>
          <w:t>hodnotenie_uhp_ews.pdf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2.068</w:t>
      </w:r>
      <w:r>
        <w:rPr>
          <w:b/>
        </w:rPr>
        <w:t xml:space="preserve"> | Date: </w:t>
      </w:r>
      <w:r>
        <w:t>8.12.2023</w:t>
      </w:r>
      <w:r>
        <w:rPr>
          <w:b/>
        </w:rPr>
        <w:t xml:space="preserve"> | Size: </w:t>
      </w:r>
      <w:r>
        <w:t>425 kB</w:t>
      </w:r>
    </w:p>
    <w:p/>
    <w:p>
      <w:pPr>
        <w:pStyle w:val="Heading2"/>
      </w:pPr>
      <w:r>
        <w:t>Project 65: Prevádzka služby eKolok na obdobie 10 rokov</w:t>
      </w:r>
    </w:p>
    <w:p>
      <w:r>
        <w:rPr>
          <w:b/>
        </w:rPr>
        <w:t xml:space="preserve">Document: </w:t>
      </w:r>
      <w:hyperlink r:id="rId269">
        <w:r>
          <w:rPr>
            <w:color w:val="0563C1"/>
            <w:u w:val="single"/>
          </w:rPr>
          <w:t>eKolok_MF_SR_hodnotenie_UHP.pdf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2.069</w:t>
      </w:r>
      <w:r>
        <w:rPr>
          <w:b/>
        </w:rPr>
        <w:t xml:space="preserve"> | Date: </w:t>
      </w:r>
      <w:r>
        <w:t>26.1.2024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66: Rezortný privátny cloud Ministerstva financií SR</w:t>
      </w:r>
    </w:p>
    <w:p>
      <w:r>
        <w:rPr>
          <w:b/>
        </w:rPr>
        <w:t xml:space="preserve">Document: </w:t>
      </w:r>
      <w:hyperlink r:id="rId270">
        <w:r>
          <w:rPr>
            <w:color w:val="0563C1"/>
            <w:u w:val="single"/>
          </w:rPr>
          <w:t>Cloud_MF_SR_hodnotenie_UHP_20221003.pdf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2.054</w:t>
      </w:r>
      <w:r>
        <w:rPr>
          <w:b/>
        </w:rPr>
        <w:t xml:space="preserve"> | Date: </w:t>
      </w:r>
      <w:r>
        <w:t>5.10.2022</w:t>
      </w:r>
      <w:r>
        <w:rPr>
          <w:b/>
        </w:rPr>
        <w:t xml:space="preserve"> | Size: </w:t>
      </w:r>
      <w:r>
        <w:t>397 kB</w:t>
      </w:r>
    </w:p>
    <w:p/>
    <w:p>
      <w:pPr>
        <w:pStyle w:val="Heading2"/>
      </w:pPr>
      <w:r>
        <w:t>Project 67: Rozpočtový informačný systém (RIS)</w:t>
      </w:r>
    </w:p>
    <w:p>
      <w:r>
        <w:rPr>
          <w:b/>
        </w:rPr>
        <w:t xml:space="preserve">Document: </w:t>
      </w:r>
      <w:hyperlink r:id="rId271">
        <w:r>
          <w:rPr>
            <w:color w:val="0563C1"/>
            <w:u w:val="single"/>
          </w:rPr>
          <w:t>ris_hodnotenie_uhp.pdf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2.087</w:t>
      </w:r>
      <w:r>
        <w:rPr>
          <w:b/>
        </w:rPr>
        <w:t xml:space="preserve"> | Date: </w:t>
      </w:r>
      <w:r>
        <w:t>3.12.2024</w:t>
      </w:r>
      <w:r>
        <w:rPr>
          <w:b/>
        </w:rPr>
        <w:t xml:space="preserve"> | Size: </w:t>
      </w:r>
      <w:r>
        <w:t>261 kB</w:t>
      </w:r>
    </w:p>
    <w:p/>
    <w:p>
      <w:r>
        <w:rPr>
          <w:b/>
        </w:rPr>
        <w:t xml:space="preserve">Document: </w:t>
      </w:r>
      <w:hyperlink r:id="rId272">
        <w:r>
          <w:rPr>
            <w:color w:val="0563C1"/>
            <w:u w:val="single"/>
          </w:rPr>
          <w:t>RIS_SU-sprava.pdf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2.107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68: Rozvoj platformy integrácie údajov a Manažment osobných údajov</w:t>
      </w:r>
    </w:p>
    <w:p>
      <w:r>
        <w:rPr>
          <w:b/>
        </w:rPr>
        <w:t xml:space="preserve">Document: </w:t>
      </w:r>
      <w:hyperlink r:id="rId273">
        <w:r>
          <w:rPr>
            <w:color w:val="0563C1"/>
            <w:u w:val="single"/>
          </w:rPr>
          <w:t>Stanovisko_RozvojCSRU_UHP_20180418.pdf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2.007</w:t>
      </w:r>
      <w:r>
        <w:rPr>
          <w:b/>
        </w:rPr>
        <w:t xml:space="preserve"> | Date: </w:t>
      </w:r>
      <w:r>
        <w:t>19.4.2018</w:t>
      </w:r>
      <w:r>
        <w:rPr>
          <w:b/>
        </w:rPr>
        <w:t xml:space="preserve"> | Size: </w:t>
      </w:r>
      <w:r>
        <w:t>442 kB</w:t>
      </w:r>
    </w:p>
    <w:p/>
    <w:p>
      <w:pPr>
        <w:pStyle w:val="Heading2"/>
      </w:pPr>
      <w:r>
        <w:t>Project 69: Rozšírenie portfólia služieb a inovácia služieb elektronického zdravotníctva</w:t>
      </w:r>
    </w:p>
    <w:p>
      <w:r>
        <w:rPr>
          <w:b/>
        </w:rPr>
        <w:t xml:space="preserve">Document: </w:t>
      </w:r>
      <w:hyperlink r:id="rId274">
        <w:r>
          <w:rPr>
            <w:color w:val="0563C1"/>
            <w:u w:val="single"/>
          </w:rPr>
          <w:t>ESO2_UHP_hodnotnie_20190611.pdf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2.033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253 kB</w:t>
      </w:r>
    </w:p>
    <w:p/>
    <w:p>
      <w:pPr>
        <w:pStyle w:val="Heading2"/>
      </w:pPr>
      <w:r>
        <w:t>Project 70: SLA zmluva pre Jednotný informačný systém v cestnej doprave (JISCD)</w:t>
      </w:r>
    </w:p>
    <w:p>
      <w:r>
        <w:rPr>
          <w:b/>
        </w:rPr>
        <w:t xml:space="preserve">Document: </w:t>
      </w:r>
      <w:hyperlink r:id="rId275">
        <w:r>
          <w:rPr>
            <w:color w:val="0563C1"/>
            <w:u w:val="single"/>
          </w:rPr>
          <w:t>Hodnotenie_JISCD_SLA.pdf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2.101</w:t>
      </w:r>
      <w:r>
        <w:rPr>
          <w:b/>
        </w:rPr>
        <w:t xml:space="preserve"> | Date: </w:t>
      </w:r>
      <w:r>
        <w:t>29.7.2025</w:t>
      </w:r>
      <w:r>
        <w:rPr>
          <w:b/>
        </w:rPr>
        <w:t xml:space="preserve"> | Size: </w:t>
      </w:r>
      <w:r>
        <w:t>164 kB</w:t>
      </w:r>
    </w:p>
    <w:p/>
    <w:p>
      <w:pPr>
        <w:pStyle w:val="Heading2"/>
      </w:pPr>
      <w:r>
        <w:t>Project 71: Sanácia prevádzkyschopnosti Národného personalizačného centra</w:t>
      </w:r>
    </w:p>
    <w:p>
      <w:r>
        <w:rPr>
          <w:b/>
        </w:rPr>
        <w:t xml:space="preserve">Document: </w:t>
      </w:r>
      <w:hyperlink r:id="rId276">
        <w:r>
          <w:rPr>
            <w:color w:val="0563C1"/>
            <w:u w:val="single"/>
          </w:rPr>
          <w:t>Sanacia_NPC_hodnotenie_UHP_20221111.pdf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2.059</w:t>
      </w:r>
      <w:r>
        <w:rPr>
          <w:b/>
        </w:rPr>
        <w:t xml:space="preserve"> | Date: </w:t>
      </w:r>
      <w:r>
        <w:t>11.11.2022</w:t>
      </w:r>
      <w:r>
        <w:rPr>
          <w:b/>
        </w:rPr>
        <w:t xml:space="preserve"> | Size: </w:t>
      </w:r>
      <w:r>
        <w:t>228 kB</w:t>
      </w:r>
    </w:p>
    <w:p/>
    <w:p>
      <w:pPr>
        <w:pStyle w:val="Heading2"/>
      </w:pPr>
      <w:r>
        <w:t>Project 72: Slovensko v mobile</w:t>
      </w:r>
    </w:p>
    <w:p>
      <w:r>
        <w:rPr>
          <w:b/>
        </w:rPr>
        <w:t xml:space="preserve">Document: </w:t>
      </w:r>
      <w:hyperlink r:id="rId277">
        <w:r>
          <w:rPr>
            <w:color w:val="0563C1"/>
            <w:u w:val="single"/>
          </w:rPr>
          <w:t>SvM_UHP_hodnotenie_20210518.pdf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2.046</w:t>
      </w:r>
      <w:r>
        <w:rPr>
          <w:b/>
        </w:rPr>
        <w:t xml:space="preserve"> | Date: </w:t>
      </w:r>
      <w:r>
        <w:t>17.6.2021</w:t>
      </w:r>
      <w:r>
        <w:rPr>
          <w:b/>
        </w:rPr>
        <w:t xml:space="preserve"> | Size: </w:t>
      </w:r>
      <w:r>
        <w:t>156 kB</w:t>
      </w:r>
    </w:p>
    <w:p/>
    <w:p>
      <w:pPr>
        <w:pStyle w:val="Heading2"/>
      </w:pPr>
      <w:r>
        <w:t>Project 73: Služby certifikačnej autority pre FS (PKI služby pre FS) a PKI e-Kasa</w:t>
      </w:r>
    </w:p>
    <w:p>
      <w:r>
        <w:rPr>
          <w:b/>
        </w:rPr>
        <w:t xml:space="preserve">Document: </w:t>
      </w:r>
      <w:hyperlink r:id="rId278">
        <w:r>
          <w:rPr>
            <w:color w:val="0563C1"/>
            <w:u w:val="single"/>
          </w:rPr>
          <w:t>PKI_FS_hodnotenie_20190408_1530.pdf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2.025</w:t>
      </w:r>
      <w:r>
        <w:rPr>
          <w:b/>
        </w:rPr>
        <w:t xml:space="preserve"> | Date: </w:t>
      </w:r>
      <w:r>
        <w:t>8.4.2019</w:t>
      </w:r>
      <w:r>
        <w:rPr>
          <w:b/>
        </w:rPr>
        <w:t xml:space="preserve"> | Size: </w:t>
      </w:r>
      <w:r>
        <w:t>230 kB</w:t>
      </w:r>
    </w:p>
    <w:p/>
    <w:p>
      <w:pPr>
        <w:pStyle w:val="Heading2"/>
      </w:pPr>
      <w:r>
        <w:t>Project 74: Stanovisko ÚHP MFSR ku hodnoteniu IT projektov predložených na 6. zasadnutie Riadiaceho výboru PO7 OPII</w:t>
      </w:r>
    </w:p>
    <w:p>
      <w:r>
        <w:rPr>
          <w:b/>
        </w:rPr>
        <w:t xml:space="preserve">Document: </w:t>
      </w:r>
      <w:hyperlink r:id="rId279">
        <w:r>
          <w:rPr>
            <w:color w:val="0563C1"/>
            <w:u w:val="single"/>
          </w:rPr>
          <w:t>Stanovisko-UHP-MFSR-ku-hodnoteniu-IT-projektov.pdf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2.01</w:t>
      </w:r>
      <w:r>
        <w:rPr>
          <w:b/>
        </w:rPr>
        <w:t xml:space="preserve"> | Date: </w:t>
      </w:r>
      <w:r>
        <w:t>19.4.2018</w:t>
      </w:r>
      <w:r>
        <w:rPr>
          <w:b/>
        </w:rPr>
        <w:t xml:space="preserve"> | Size: </w:t>
      </w:r>
      <w:r>
        <w:t>112 kB</w:t>
      </w:r>
    </w:p>
    <w:p/>
    <w:p>
      <w:pPr>
        <w:pStyle w:val="Heading2"/>
      </w:pPr>
      <w:r>
        <w:t>Project 75: Systém verejného obstarávania</w:t>
      </w:r>
    </w:p>
    <w:p>
      <w:r>
        <w:rPr>
          <w:b/>
        </w:rPr>
        <w:t xml:space="preserve">Document: </w:t>
      </w:r>
      <w:hyperlink r:id="rId280">
        <w:r>
          <w:rPr>
            <w:color w:val="0563C1"/>
            <w:u w:val="single"/>
          </w:rPr>
          <w:t>SVO_UHP_hodnotenie_20190220.pdf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2.024</w:t>
      </w:r>
      <w:r>
        <w:rPr>
          <w:b/>
        </w:rPr>
        <w:t xml:space="preserve"> | Date: </w:t>
      </w:r>
      <w:r>
        <w:t>21.01.2019</w:t>
      </w:r>
      <w:r>
        <w:rPr>
          <w:b/>
        </w:rPr>
        <w:t xml:space="preserve"> | Size: </w:t>
      </w:r>
      <w:r>
        <w:t>261 kB</w:t>
      </w:r>
    </w:p>
    <w:p/>
    <w:p>
      <w:pPr>
        <w:pStyle w:val="Heading2"/>
      </w:pPr>
      <w:r>
        <w:t>Project 76: Sčítanie obyvateľov, domov a bytov 2021</w:t>
      </w:r>
    </w:p>
    <w:p>
      <w:r>
        <w:rPr>
          <w:b/>
        </w:rPr>
        <w:t xml:space="preserve">Document: </w:t>
      </w:r>
      <w:hyperlink r:id="rId281">
        <w:r>
          <w:rPr>
            <w:color w:val="0563C1"/>
            <w:u w:val="single"/>
          </w:rPr>
          <w:t>SODB21_UHP_hodnotenie_190509.pdf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2.029</w:t>
      </w:r>
      <w:r>
        <w:rPr>
          <w:b/>
        </w:rPr>
        <w:t xml:space="preserve"> | Date: </w:t>
      </w:r>
      <w:r>
        <w:t>16.5.2019</w:t>
      </w:r>
      <w:r>
        <w:rPr>
          <w:b/>
        </w:rPr>
        <w:t xml:space="preserve"> | Size: </w:t>
      </w:r>
      <w:r>
        <w:t>144 kB</w:t>
      </w:r>
    </w:p>
    <w:p/>
    <w:p>
      <w:pPr>
        <w:pStyle w:val="Heading2"/>
      </w:pPr>
      <w:r>
        <w:t>Project 77: UNKNOWN_PROJECT</w:t>
      </w:r>
    </w:p>
    <w:p>
      <w:r>
        <w:rPr>
          <w:b/>
        </w:rPr>
        <w:t xml:space="preserve">Document: </w:t>
      </w:r>
      <w:hyperlink r:id="rId42">
        <w:r>
          <w:rPr>
            <w:color w:val="0563C1"/>
            <w:u w:val="single"/>
          </w:rPr>
          <w:t>Document 220</w:t>
        </w:r>
      </w:hyperlink>
    </w:p>
    <w:p>
      <w:r>
        <w:rPr>
          <w:b/>
        </w:rPr>
        <w:t xml:space="preserve">Type: </w:t>
      </w:r>
      <w:r>
        <w:t>Dohody o hraničných priechodoch</w:t>
      </w:r>
      <w:r>
        <w:rPr>
          <w:b/>
        </w:rPr>
        <w:t xml:space="preserve"> | ID: </w:t>
      </w:r>
      <w:r>
        <w:t>2.108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78: Vládny cloud – rozšírenie o Komunitný zdravotnícky cloud</w:t>
      </w:r>
    </w:p>
    <w:p>
      <w:r>
        <w:rPr>
          <w:b/>
        </w:rPr>
        <w:t xml:space="preserve">Document: </w:t>
      </w:r>
      <w:hyperlink r:id="rId282">
        <w:r>
          <w:rPr>
            <w:color w:val="0563C1"/>
            <w:u w:val="single"/>
          </w:rPr>
          <w:t>ZDE_UHP_hodnotenie_20190701.pdf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2.039</w:t>
      </w:r>
      <w:r>
        <w:rPr>
          <w:b/>
        </w:rPr>
        <w:t xml:space="preserve"> | Date: </w:t>
      </w:r>
      <w:r>
        <w:t>1.7.2019</w:t>
      </w:r>
      <w:r>
        <w:rPr>
          <w:b/>
        </w:rPr>
        <w:t xml:space="preserve"> | Size: </w:t>
      </w:r>
      <w:r>
        <w:t>258 kB</w:t>
      </w:r>
    </w:p>
    <w:p/>
    <w:p>
      <w:pPr>
        <w:pStyle w:val="Heading2"/>
      </w:pPr>
      <w:r>
        <w:t>Project 79: Vybudovanie Centra simulácie, výskumu a výuky kybernetických hrozieb a kybernetickej bezpečnosti</w:t>
      </w:r>
    </w:p>
    <w:p>
      <w:r>
        <w:rPr>
          <w:b/>
        </w:rPr>
        <w:t xml:space="preserve">Document: </w:t>
      </w:r>
      <w:hyperlink r:id="rId283">
        <w:r>
          <w:rPr>
            <w:color w:val="0563C1"/>
            <w:u w:val="single"/>
          </w:rPr>
          <w:t>kyberarena_UHP_hodnotenie_20190611.pdf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2.036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277 kB</w:t>
      </w:r>
    </w:p>
    <w:p/>
    <w:p>
      <w:pPr>
        <w:pStyle w:val="Heading2"/>
      </w:pPr>
      <w:r>
        <w:t>Project 80: Vybudovanie IT platformy lepšej regulácie podľa stratégie RIA 2020</w:t>
      </w:r>
    </w:p>
    <w:p>
      <w:r>
        <w:rPr>
          <w:b/>
        </w:rPr>
        <w:t xml:space="preserve">Document: </w:t>
      </w:r>
      <w:hyperlink r:id="rId284">
        <w:r>
          <w:rPr>
            <w:color w:val="0563C1"/>
            <w:u w:val="single"/>
          </w:rPr>
          <w:t>vybudovanie_it_platformy_lepsej_regulacie_podla_strategie_ria_2020_hodnotenie_uhp_2024.pdf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</w:t>
      </w:r>
      <w:r>
        <w:rPr>
          <w:b/>
        </w:rPr>
        <w:t xml:space="preserve"> | Date: </w:t>
      </w:r>
      <w:r>
        <w:t>13.9.2024</w:t>
      </w:r>
      <w:r>
        <w:rPr>
          <w:b/>
        </w:rPr>
        <w:t xml:space="preserve"> | Size: </w:t>
      </w:r>
      <w:r>
        <w:t>217 kB</w:t>
      </w:r>
    </w:p>
    <w:p/>
    <w:p>
      <w:pPr>
        <w:pStyle w:val="Heading2"/>
      </w:pPr>
      <w:r>
        <w:t>Project 81: Vybudovanie informačného systému na poskytovanie Leteckých informačných služieb (IS LIS)</w:t>
      </w:r>
    </w:p>
    <w:p>
      <w:r>
        <w:rPr>
          <w:b/>
        </w:rPr>
        <w:t xml:space="preserve">Document: </w:t>
      </w:r>
      <w:hyperlink r:id="rId285">
        <w:r>
          <w:rPr>
            <w:color w:val="0563C1"/>
            <w:u w:val="single"/>
          </w:rPr>
          <w:t>Hodnotenie_UHP_ISLeteckychSluzieb_20220916.pdf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2.053</w:t>
      </w:r>
      <w:r>
        <w:rPr>
          <w:b/>
        </w:rPr>
        <w:t xml:space="preserve"> | Date: </w:t>
      </w:r>
      <w:r>
        <w:t>16.9.2022</w:t>
      </w:r>
      <w:r>
        <w:rPr>
          <w:b/>
        </w:rPr>
        <w:t xml:space="preserve"> | Size: </w:t>
      </w:r>
      <w:r>
        <w:t>526 kB</w:t>
      </w:r>
    </w:p>
    <w:p/>
    <w:p>
      <w:pPr>
        <w:pStyle w:val="Heading2"/>
      </w:pPr>
      <w:r>
        <w:t>Project 82: Vybudovanie nosnej infraštruktúry bezpečného informačno-komunikačného systému FS SR</w:t>
      </w:r>
    </w:p>
    <w:p>
      <w:r>
        <w:rPr>
          <w:b/>
        </w:rPr>
        <w:t xml:space="preserve">Document: </w:t>
      </w:r>
      <w:hyperlink r:id="rId286">
        <w:r>
          <w:rPr>
            <w:color w:val="0563C1"/>
            <w:u w:val="single"/>
          </w:rPr>
          <w:t>CyberFS_UHP_hodnotenie_20190611.pdf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2.034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260 kB</w:t>
      </w:r>
    </w:p>
    <w:p/>
    <w:p>
      <w:pPr>
        <w:pStyle w:val="Heading2"/>
      </w:pPr>
      <w:r>
        <w:t>Project 83: Vybudovanie udržateľného HPC ekosystému na Slovensku</w:t>
      </w:r>
    </w:p>
    <w:p>
      <w:r>
        <w:rPr>
          <w:b/>
        </w:rPr>
        <w:t xml:space="preserve">Document: </w:t>
      </w:r>
      <w:hyperlink r:id="rId287">
        <w:r>
          <w:rPr>
            <w:color w:val="0563C1"/>
            <w:u w:val="single"/>
          </w:rPr>
          <w:t>Superpocitac_MIRRI_SR_hodnotenie_UHP.pdf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2.066</w:t>
      </w:r>
      <w:r>
        <w:rPr>
          <w:b/>
        </w:rPr>
        <w:t xml:space="preserve"> | Date: </w:t>
      </w:r>
      <w:r>
        <w:t>25.5.2023</w:t>
      </w:r>
      <w:r>
        <w:rPr>
          <w:b/>
        </w:rPr>
        <w:t xml:space="preserve"> | Size: </w:t>
      </w:r>
      <w:r>
        <w:t>247 kB</w:t>
      </w:r>
    </w:p>
    <w:p/>
    <w:p>
      <w:pPr>
        <w:pStyle w:val="Heading2"/>
      </w:pPr>
      <w:r>
        <w:t>Project 84: Vývoj a konštrukcia superpočítača pre národné superpočítačové centrum (aktualizácia)</w:t>
      </w:r>
    </w:p>
    <w:p>
      <w:r>
        <w:rPr>
          <w:b/>
        </w:rPr>
        <w:t xml:space="preserve">Document: </w:t>
      </w:r>
      <w:hyperlink r:id="rId288">
        <w:r>
          <w:rPr>
            <w:color w:val="0563C1"/>
            <w:u w:val="single"/>
          </w:rPr>
          <w:t>aktualizacia-hodnotenia_superpocitac_sav.pdf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2.088</w:t>
      </w:r>
      <w:r>
        <w:rPr>
          <w:b/>
        </w:rPr>
        <w:t xml:space="preserve"> | Date: </w:t>
      </w:r>
      <w:r>
        <w:t>12.12.2024</w:t>
      </w:r>
      <w:r>
        <w:rPr>
          <w:b/>
        </w:rPr>
        <w:t xml:space="preserve"> | Size: </w:t>
      </w:r>
      <w:r>
        <w:t>157 kB</w:t>
      </w:r>
    </w:p>
    <w:p/>
    <w:p>
      <w:r>
        <w:rPr>
          <w:b/>
        </w:rPr>
        <w:t xml:space="preserve">Document: </w:t>
      </w:r>
      <w:hyperlink r:id="rId289">
        <w:r>
          <w:rPr>
            <w:color w:val="0563C1"/>
            <w:u w:val="single"/>
          </w:rPr>
          <w:t>Formular_pred_podpisom_ZoD.PDF</w:t>
        </w:r>
      </w:hyperlink>
    </w:p>
    <w:p>
      <w:r>
        <w:rPr>
          <w:b/>
        </w:rPr>
        <w:t xml:space="preserve">Type: </w:t>
      </w:r>
      <w:r>
        <w:t>Aktualizovaná štúdia</w:t>
      </w:r>
      <w:r>
        <w:rPr>
          <w:b/>
        </w:rPr>
        <w:t xml:space="preserve"> | ID: </w:t>
      </w:r>
      <w:r>
        <w:t>2.112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r>
        <w:rPr>
          <w:b/>
        </w:rPr>
        <w:t xml:space="preserve">Document: </w:t>
      </w:r>
      <w:hyperlink r:id="rId290">
        <w:r>
          <w:rPr>
            <w:color w:val="0563C1"/>
            <w:u w:val="single"/>
          </w:rPr>
          <w:t>aktualizacia_hodnotenia_superpocitac_sav.pdf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2.071</w:t>
      </w:r>
      <w:r>
        <w:rPr>
          <w:b/>
        </w:rPr>
        <w:t xml:space="preserve"> | Date: </w:t>
      </w:r>
      <w:r>
        <w:t>21.3.2024</w:t>
      </w:r>
      <w:r>
        <w:rPr>
          <w:b/>
        </w:rPr>
        <w:t xml:space="preserve"> | Size: </w:t>
      </w:r>
      <w:r>
        <w:t>166 kB</w:t>
      </w:r>
    </w:p>
    <w:p/>
    <w:p>
      <w:r>
        <w:rPr>
          <w:b/>
        </w:rPr>
        <w:t xml:space="preserve">Document: </w:t>
      </w:r>
      <w:hyperlink r:id="rId291">
        <w:r>
          <w:rPr>
            <w:color w:val="0563C1"/>
            <w:u w:val="single"/>
          </w:rPr>
          <w:t>Formular_priloha_zverejnenie.pdf</w:t>
        </w:r>
      </w:hyperlink>
    </w:p>
    <w:p>
      <w:r>
        <w:rPr>
          <w:b/>
        </w:rPr>
        <w:t xml:space="preserve">Type: </w:t>
      </w:r>
      <w:r>
        <w:t>aktualizácia</w:t>
      </w:r>
      <w:r>
        <w:rPr>
          <w:b/>
        </w:rPr>
        <w:t xml:space="preserve"> | ID: </w:t>
      </w:r>
      <w:r>
        <w:t>2.105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85: Vývoj a konštrukcia superpočítača pre národné superpočítačové centrum - lokalita Technická univerzita Košice</w:t>
      </w:r>
    </w:p>
    <w:p>
      <w:r>
        <w:rPr>
          <w:b/>
        </w:rPr>
        <w:t xml:space="preserve">Document: </w:t>
      </w:r>
      <w:hyperlink r:id="rId292">
        <w:r>
          <w:rPr>
            <w:color w:val="0563C1"/>
            <w:u w:val="single"/>
          </w:rPr>
          <w:t>aktualizacia-hodnotenia_superpocitac_tuke.pdf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2.095</w:t>
      </w:r>
      <w:r>
        <w:rPr>
          <w:b/>
        </w:rPr>
        <w:t xml:space="preserve"> | Date: </w:t>
      </w:r>
      <w:r>
        <w:t>14.5.2025</w:t>
      </w:r>
      <w:r>
        <w:rPr>
          <w:b/>
        </w:rPr>
        <w:t xml:space="preserve"> | Size: </w:t>
      </w:r>
      <w:r>
        <w:t>140 kB</w:t>
      </w:r>
    </w:p>
    <w:p/>
    <w:p>
      <w:pPr>
        <w:pStyle w:val="Heading2"/>
      </w:pPr>
      <w:r>
        <w:t>Project 86: Zabezpečenie efektívneho používania služieb ESO1 poskytovateľmi zdravotnej starostlivosti na celom území SR (projekt ESO1 – D)</w:t>
      </w:r>
    </w:p>
    <w:p>
      <w:r>
        <w:rPr>
          <w:b/>
        </w:rPr>
        <w:t xml:space="preserve">Document: </w:t>
      </w:r>
      <w:hyperlink r:id="rId293">
        <w:r>
          <w:rPr>
            <w:color w:val="0563C1"/>
            <w:u w:val="single"/>
          </w:rPr>
          <w:t>ESO1D_UHP_hodnotenie_20181215.pdf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2.019</w:t>
      </w:r>
      <w:r>
        <w:rPr>
          <w:b/>
        </w:rPr>
        <w:t xml:space="preserve"> | Date: </w:t>
      </w:r>
      <w:r>
        <w:t>17.12.2018</w:t>
      </w:r>
      <w:r>
        <w:rPr>
          <w:b/>
        </w:rPr>
        <w:t xml:space="preserve"> | Size: </w:t>
      </w:r>
      <w:r>
        <w:t>268 kB</w:t>
      </w:r>
    </w:p>
    <w:p/>
    <w:p>
      <w:pPr>
        <w:pStyle w:val="Heading2"/>
      </w:pPr>
      <w:r>
        <w:t>Project 87: Zabezpečenie kancelárskych softvérových licencií pre štátnu správu</w:t>
      </w:r>
    </w:p>
    <w:p>
      <w:r>
        <w:rPr>
          <w:b/>
        </w:rPr>
        <w:t xml:space="preserve">Document: </w:t>
      </w:r>
      <w:hyperlink r:id="rId294">
        <w:r>
          <w:rPr>
            <w:color w:val="0563C1"/>
            <w:u w:val="single"/>
          </w:rPr>
          <w:t>microsoft_stanovisko_UHP_20190815.pdf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2.011</w:t>
      </w:r>
      <w:r>
        <w:rPr>
          <w:b/>
        </w:rPr>
        <w:t xml:space="preserve"> | Date: </w:t>
      </w:r>
      <w:r>
        <w:t>3.7.2018</w:t>
      </w:r>
      <w:r>
        <w:rPr>
          <w:b/>
        </w:rPr>
        <w:t xml:space="preserve"> | Size: </w:t>
      </w:r>
      <w:r>
        <w:t>275 kB</w:t>
      </w:r>
    </w:p>
    <w:p/>
    <w:p>
      <w:pPr>
        <w:pStyle w:val="Heading2"/>
      </w:pPr>
      <w:r>
        <w:t>Project 88: Zabezpečenie výpočtovej technicky na lokalitách v rámci celej SR</w:t>
      </w:r>
    </w:p>
    <w:p>
      <w:r>
        <w:rPr>
          <w:b/>
        </w:rPr>
        <w:t xml:space="preserve">Document: </w:t>
      </w:r>
      <w:hyperlink r:id="rId295">
        <w:r>
          <w:rPr>
            <w:color w:val="0563C1"/>
            <w:u w:val="single"/>
          </w:rPr>
          <w:t>ikt_ramcova_zmluva_hodnotenie_uhp_20240816.pdf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2.075</w:t>
      </w:r>
      <w:r>
        <w:rPr>
          <w:b/>
        </w:rPr>
        <w:t xml:space="preserve"> | Date: </w:t>
      </w:r>
      <w:r>
        <w:t>16.8.2024</w:t>
      </w:r>
      <w:r>
        <w:rPr>
          <w:b/>
        </w:rPr>
        <w:t xml:space="preserve"> | Size: </w:t>
      </w:r>
      <w:r>
        <w:t>178 kB</w:t>
      </w:r>
    </w:p>
    <w:p/>
    <w:p>
      <w:pPr>
        <w:pStyle w:val="Heading2"/>
      </w:pPr>
      <w:r>
        <w:t>Project 89: Zabezpečenie výpočtovej techniky na lokalitách v rámci celej SR (aktualizácia)</w:t>
      </w:r>
    </w:p>
    <w:p>
      <w:r>
        <w:rPr>
          <w:b/>
        </w:rPr>
        <w:t xml:space="preserve">Document: </w:t>
      </w:r>
      <w:hyperlink r:id="rId296">
        <w:r>
          <w:rPr>
            <w:color w:val="0563C1"/>
            <w:u w:val="single"/>
          </w:rPr>
          <w:t>ikt_ramcova_zmluva_aktualizacia_uhp.pdf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2.093</w:t>
      </w:r>
      <w:r>
        <w:rPr>
          <w:b/>
        </w:rPr>
        <w:t xml:space="preserve"> | Date: </w:t>
      </w:r>
      <w:r>
        <w:t>6.5.2025</w:t>
      </w:r>
      <w:r>
        <w:rPr>
          <w:b/>
        </w:rPr>
        <w:t xml:space="preserve"> | Size: </w:t>
      </w:r>
      <w:r>
        <w:t>182 kB</w:t>
      </w:r>
    </w:p>
    <w:p/>
    <w:p>
      <w:r>
        <w:rPr>
          <w:b/>
        </w:rPr>
        <w:t xml:space="preserve">Document: </w:t>
      </w:r>
      <w:hyperlink r:id="rId297">
        <w:r>
          <w:rPr>
            <w:color w:val="0563C1"/>
            <w:u w:val="single"/>
          </w:rPr>
          <w:t>doplnenie-hodnotenia-ikt-ramcova-zmluva.pdf</w:t>
        </w:r>
      </w:hyperlink>
    </w:p>
    <w:p>
      <w:r>
        <w:rPr>
          <w:b/>
        </w:rPr>
        <w:t xml:space="preserve">Type: </w:t>
      </w:r>
      <w:r>
        <w:t>Doplnenie hodnotenia</w:t>
      </w:r>
      <w:r>
        <w:rPr>
          <w:b/>
        </w:rPr>
        <w:t xml:space="preserve"> | ID: </w:t>
      </w:r>
      <w:r>
        <w:t>2.096</w:t>
      </w:r>
      <w:r>
        <w:rPr>
          <w:b/>
        </w:rPr>
        <w:t xml:space="preserve"> | Date: </w:t>
      </w:r>
      <w:r>
        <w:t>2.6.2025</w:t>
      </w:r>
      <w:r>
        <w:rPr>
          <w:b/>
        </w:rPr>
        <w:t xml:space="preserve"> | Size: </w:t>
      </w:r>
      <w:r>
        <w:t>87 kB</w:t>
      </w:r>
    </w:p>
    <w:p/>
    <w:p>
      <w:pPr>
        <w:pStyle w:val="Heading2"/>
      </w:pPr>
      <w:r>
        <w:t>Project 90: Zavedenie služieb Platform as a Service</w:t>
      </w:r>
    </w:p>
    <w:p>
      <w:r>
        <w:rPr>
          <w:b/>
        </w:rPr>
        <w:t xml:space="preserve">Document: </w:t>
      </w:r>
      <w:hyperlink r:id="rId298">
        <w:r>
          <w:rPr>
            <w:color w:val="0563C1"/>
            <w:u w:val="single"/>
          </w:rPr>
          <w:t>Stanovisko_PaaS_UHP_180418.pdf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2.009</w:t>
      </w:r>
      <w:r>
        <w:rPr>
          <w:b/>
        </w:rPr>
        <w:t xml:space="preserve"> | Date: </w:t>
      </w:r>
      <w:r>
        <w:t>19.4.2018</w:t>
      </w:r>
      <w:r>
        <w:rPr>
          <w:b/>
        </w:rPr>
        <w:t xml:space="preserve"> | Size: </w:t>
      </w:r>
      <w:r>
        <w:t>385 kB</w:t>
      </w:r>
    </w:p>
    <w:p/>
    <w:p>
      <w:pPr>
        <w:pStyle w:val="Heading2"/>
      </w:pPr>
      <w:r>
        <w:t>Project 91: Zefektívnenie štátneho dozoru v starostlivosti o životné prostredie</w:t>
      </w:r>
    </w:p>
    <w:p>
      <w:r>
        <w:rPr>
          <w:b/>
        </w:rPr>
        <w:t xml:space="preserve">Document: </w:t>
      </w:r>
      <w:hyperlink r:id="rId299">
        <w:r>
          <w:rPr>
            <w:color w:val="0563C1"/>
            <w:u w:val="single"/>
          </w:rPr>
          <w:t>SIZP_UHP_hodnotenie_20190215.pdf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2.02</w:t>
      </w:r>
      <w:r>
        <w:rPr>
          <w:b/>
        </w:rPr>
        <w:t xml:space="preserve"> | Date: </w:t>
      </w:r>
      <w:r>
        <w:t>21.01.2019</w:t>
      </w:r>
      <w:r>
        <w:rPr>
          <w:b/>
        </w:rPr>
        <w:t xml:space="preserve"> | Size: </w:t>
      </w:r>
      <w:r>
        <w:t>459 kB</w:t>
      </w:r>
    </w:p>
    <w:p/>
    <w:p>
      <w:pPr>
        <w:pStyle w:val="Heading2"/>
      </w:pPr>
      <w:r>
        <w:t>Project 92: Zmluva na prevádzku a rozvoj systému Portál finančnej správy (PFS)</w:t>
      </w:r>
    </w:p>
    <w:p>
      <w:r>
        <w:rPr>
          <w:b/>
        </w:rPr>
        <w:t xml:space="preserve">Document: </w:t>
      </w:r>
      <w:hyperlink r:id="rId300">
        <w:r>
          <w:rPr>
            <w:color w:val="0563C1"/>
            <w:u w:val="single"/>
          </w:rPr>
          <w:t>pfs_sla_hodnotenie_20200316.pdf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2.043</w:t>
      </w:r>
      <w:r>
        <w:rPr>
          <w:b/>
        </w:rPr>
        <w:t xml:space="preserve"> | Date: </w:t>
      </w:r>
      <w:r>
        <w:t>16.03.2020</w:t>
      </w:r>
      <w:r>
        <w:rPr>
          <w:b/>
        </w:rPr>
        <w:t xml:space="preserve"> | Size: </w:t>
      </w:r>
      <w:r>
        <w:t>262  kB</w:t>
      </w:r>
    </w:p>
    <w:p/>
    <w:p>
      <w:r>
        <w:rPr>
          <w:b/>
        </w:rPr>
        <w:t xml:space="preserve">Document: </w:t>
      </w:r>
      <w:hyperlink r:id="rId301">
        <w:r>
          <w:rPr>
            <w:color w:val="0563C1"/>
            <w:u w:val="single"/>
          </w:rPr>
          <w:t>Dokument-PredmetSLArozvojPFS2020v_public.pdf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2.109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1149  kB</w:t>
      </w:r>
    </w:p>
    <w:p/>
    <w:p>
      <w:pPr>
        <w:pStyle w:val="Heading2"/>
      </w:pPr>
      <w:r>
        <w:t>Project 93: Zmluva na prevádzku a rozvoj systému Rozpočtový informačný systém (RIS)</w:t>
      </w:r>
    </w:p>
    <w:p>
      <w:r>
        <w:rPr>
          <w:b/>
        </w:rPr>
        <w:t xml:space="preserve">Document: </w:t>
      </w:r>
      <w:hyperlink r:id="rId302">
        <w:r>
          <w:rPr>
            <w:color w:val="0563C1"/>
            <w:u w:val="single"/>
          </w:rPr>
          <w:t>RIS_SLA_hodnotenie_20191206.pdf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2.041</w:t>
      </w:r>
      <w:r>
        <w:rPr>
          <w:b/>
        </w:rPr>
        <w:t xml:space="preserve"> | Date: </w:t>
      </w:r>
      <w:r>
        <w:t>12.12.2019</w:t>
      </w:r>
      <w:r>
        <w:rPr>
          <w:b/>
        </w:rPr>
        <w:t xml:space="preserve"> | Size: </w:t>
      </w:r>
      <w:r>
        <w:t>271 kB</w:t>
      </w:r>
    </w:p>
    <w:p/>
    <w:p>
      <w:pPr>
        <w:pStyle w:val="Heading2"/>
      </w:pPr>
      <w:r>
        <w:t>Project 94: Zvyšovanie úžitkovej hodnoty digitálnych služieb pre občanov, podnikateľov a inštitúcie verejnej správy</w:t>
      </w:r>
    </w:p>
    <w:p>
      <w:r>
        <w:rPr>
          <w:b/>
        </w:rPr>
        <w:t xml:space="preserve">Document: </w:t>
      </w:r>
      <w:hyperlink r:id="rId303">
        <w:r>
          <w:rPr>
            <w:color w:val="0563C1"/>
            <w:u w:val="single"/>
          </w:rPr>
          <w:t>Stanovisko_UPVS_UHP_180418.pdf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2.008</w:t>
      </w:r>
      <w:r>
        <w:rPr>
          <w:b/>
        </w:rPr>
        <w:t xml:space="preserve"> | Date: </w:t>
      </w:r>
      <w:r>
        <w:t>19.4.2018</w:t>
      </w:r>
      <w:r>
        <w:rPr>
          <w:b/>
        </w:rPr>
        <w:t xml:space="preserve"> | Size: </w:t>
      </w:r>
      <w:r>
        <w:t>543 kB</w:t>
      </w:r>
    </w:p>
    <w:p/>
    <w:p>
      <w:pPr>
        <w:pStyle w:val="Heading2"/>
      </w:pPr>
      <w:r>
        <w:t>Project 95: Zvýšenie kapacity vládneho cloudu v Datacentre Kopčianska</w:t>
      </w:r>
    </w:p>
    <w:p>
      <w:r>
        <w:rPr>
          <w:b/>
        </w:rPr>
        <w:t xml:space="preserve">Document: </w:t>
      </w:r>
      <w:hyperlink r:id="rId304">
        <w:r>
          <w:rPr>
            <w:color w:val="0563C1"/>
            <w:u w:val="single"/>
          </w:rPr>
          <w:t>IaaS_Kopc_UHP_hodnotenie_20190611.pdf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2.032</w:t>
      </w:r>
      <w:r>
        <w:rPr>
          <w:b/>
        </w:rPr>
        <w:t xml:space="preserve"> | Date: </w:t>
      </w:r>
      <w:r>
        <w:t>11.6.2019</w:t>
      </w:r>
      <w:r>
        <w:rPr>
          <w:b/>
        </w:rPr>
        <w:t xml:space="preserve"> | Size: </w:t>
      </w:r>
      <w:r>
        <w:t>287 kB</w:t>
      </w:r>
    </w:p>
    <w:p/>
    <w:p>
      <w:pPr>
        <w:pStyle w:val="Heading2"/>
      </w:pPr>
      <w:r>
        <w:t>Project 96: Zvýšenie kapacity vládneho cloudu v Datacentre Kopčianska (aktualizácia)</w:t>
      </w:r>
    </w:p>
    <w:p>
      <w:r>
        <w:rPr>
          <w:b/>
        </w:rPr>
        <w:t xml:space="preserve">Document: </w:t>
      </w:r>
      <w:hyperlink r:id="rId305">
        <w:r>
          <w:rPr>
            <w:color w:val="0563C1"/>
            <w:u w:val="single"/>
          </w:rPr>
          <w:t>Hodnotenie_aktualizacia_kopcianska_20221004.pdf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2.055</w:t>
      </w:r>
      <w:r>
        <w:rPr>
          <w:b/>
        </w:rPr>
        <w:t xml:space="preserve"> | Date: </w:t>
      </w:r>
      <w:r>
        <w:t>6.10.2022</w:t>
      </w:r>
      <w:r>
        <w:rPr>
          <w:b/>
        </w:rPr>
        <w:t xml:space="preserve"> | Size: </w:t>
      </w:r>
      <w:r>
        <w:t>311 kB</w:t>
      </w:r>
    </w:p>
    <w:p/>
    <w:p>
      <w:pPr>
        <w:pStyle w:val="Heading2"/>
      </w:pPr>
      <w:r>
        <w:t>Project 97: Zvýšenie kapacity vládneho cloudu v Datacentre Tajov</w:t>
      </w:r>
    </w:p>
    <w:p>
      <w:r>
        <w:rPr>
          <w:b/>
        </w:rPr>
        <w:t xml:space="preserve">Document: </w:t>
      </w:r>
      <w:hyperlink r:id="rId306">
        <w:r>
          <w:rPr>
            <w:color w:val="0563C1"/>
            <w:u w:val="single"/>
          </w:rPr>
          <w:t>IaaS_Tajov_UHP_hodnotenie_200122.pdf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2.042</w:t>
      </w:r>
      <w:r>
        <w:rPr>
          <w:b/>
        </w:rPr>
        <w:t xml:space="preserve"> | Date: </w:t>
      </w:r>
      <w:r>
        <w:t>28.01.2020</w:t>
      </w:r>
      <w:r>
        <w:rPr>
          <w:b/>
        </w:rPr>
        <w:t xml:space="preserve"> | Size: </w:t>
      </w:r>
      <w:r>
        <w:t>330 kB</w:t>
      </w:r>
    </w:p>
    <w:p/>
    <w:p>
      <w:pPr>
        <w:pStyle w:val="Heading2"/>
      </w:pPr>
      <w:r>
        <w:t>Project 98: Zvýšenie kybernetickej bezpečnosti samospráv do 6 000 obyvateľov</w:t>
      </w:r>
    </w:p>
    <w:p>
      <w:r>
        <w:rPr>
          <w:b/>
        </w:rPr>
        <w:t xml:space="preserve">Document: </w:t>
      </w:r>
      <w:hyperlink r:id="rId307">
        <w:r>
          <w:rPr>
            <w:color w:val="0563C1"/>
            <w:u w:val="single"/>
          </w:rPr>
          <w:t>hodnotenie_uhp_dcom.pdf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2.081</w:t>
      </w:r>
      <w:r>
        <w:rPr>
          <w:b/>
        </w:rPr>
        <w:t xml:space="preserve"> | Date: </w:t>
      </w:r>
      <w:r>
        <w:t>13.9.2024</w:t>
      </w:r>
      <w:r>
        <w:rPr>
          <w:b/>
        </w:rPr>
        <w:t xml:space="preserve"> | Size: </w:t>
      </w:r>
      <w:r>
        <w:t>274 kB</w:t>
      </w:r>
    </w:p>
    <w:p/>
    <w:p>
      <w:pPr>
        <w:pStyle w:val="Heading2"/>
      </w:pPr>
      <w:r>
        <w:t>Project 99: eCommerce - Zásielky nízkej hodnoty</w:t>
      </w:r>
    </w:p>
    <w:p>
      <w:r>
        <w:rPr>
          <w:b/>
        </w:rPr>
        <w:t xml:space="preserve">Document: </w:t>
      </w:r>
      <w:hyperlink r:id="rId308">
        <w:r>
          <w:rPr>
            <w:color w:val="0563C1"/>
            <w:u w:val="single"/>
          </w:rPr>
          <w:t>eCommerce_201203_web.pdf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2.044</w:t>
      </w:r>
      <w:r>
        <w:rPr>
          <w:b/>
        </w:rPr>
        <w:t xml:space="preserve"> | Date: </w:t>
      </w:r>
      <w:r>
        <w:t>3.12.2020</w:t>
      </w:r>
      <w:r>
        <w:rPr>
          <w:b/>
        </w:rPr>
        <w:t xml:space="preserve"> | Size: </w:t>
      </w:r>
      <w:r>
        <w:t>296  kB</w:t>
      </w:r>
    </w:p>
    <w:p/>
    <w:p>
      <w:pPr>
        <w:pStyle w:val="Heading2"/>
      </w:pPr>
      <w:r>
        <w:t>Project 100: eSKa Cloud (aktualizácia)</w:t>
      </w:r>
    </w:p>
    <w:p>
      <w:r>
        <w:rPr>
          <w:b/>
        </w:rPr>
        <w:t xml:space="preserve">Document: </w:t>
      </w:r>
      <w:hyperlink r:id="rId309">
        <w:r>
          <w:rPr>
            <w:color w:val="0563C1"/>
            <w:u w:val="single"/>
          </w:rPr>
          <w:t>aktualizacia_hodnotenia_eska-cloud_mirri.pdf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2.076</w:t>
      </w:r>
      <w:r>
        <w:rPr>
          <w:b/>
        </w:rPr>
        <w:t xml:space="preserve"> | Date: </w:t>
      </w:r>
      <w:r>
        <w:t>19.8.2024</w:t>
      </w:r>
      <w:r>
        <w:rPr>
          <w:b/>
        </w:rPr>
        <w:t xml:space="preserve"> | Size: </w:t>
      </w:r>
      <w:r>
        <w:t>172 kB</w:t>
      </w:r>
    </w:p>
    <w:p/>
    <w:p>
      <w:pPr>
        <w:pStyle w:val="Heading2"/>
      </w:pPr>
      <w:r>
        <w:t>Project 101: ​​Rozširovanie riadenia IT aktív – ITAM 2.0​</w:t>
      </w:r>
    </w:p>
    <w:p>
      <w:r>
        <w:rPr>
          <w:b/>
        </w:rPr>
        <w:t xml:space="preserve">Document: </w:t>
      </w:r>
      <w:hyperlink r:id="rId310">
        <w:r>
          <w:rPr>
            <w:color w:val="0563C1"/>
            <w:u w:val="single"/>
          </w:rPr>
          <w:t>rozsirovanie-riadenia-it-aktiv-itam-2-0_hodnotenie-uhp-2024.pdf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2.083</w:t>
      </w:r>
      <w:r>
        <w:rPr>
          <w:b/>
        </w:rPr>
        <w:t xml:space="preserve"> | Date: </w:t>
      </w:r>
      <w:r>
        <w:t>18.10.2024</w:t>
      </w:r>
      <w:r>
        <w:rPr>
          <w:b/>
        </w:rPr>
        <w:t xml:space="preserve"> | Size: </w:t>
      </w:r>
      <w:r>
        <w:t>192 kB</w:t>
      </w:r>
    </w:p>
    <w:p/>
    <w:p>
      <w:pPr>
        <w:pStyle w:val="Heading1"/>
      </w:pPr>
      <w:r>
        <w:t>Sector: Obrana</w:t>
      </w:r>
    </w:p>
    <w:p>
      <w:pPr>
        <w:pStyle w:val="Heading2"/>
      </w:pPr>
      <w:r>
        <w:t>Project 1: Aktualizácia hodnotenia projektu Bojových obrnených vozidiel 8x8</w:t>
      </w:r>
    </w:p>
    <w:p>
      <w:r>
        <w:rPr>
          <w:b/>
        </w:rPr>
        <w:t xml:space="preserve">Document: </w:t>
      </w:r>
      <w:hyperlink r:id="rId311">
        <w:r>
          <w:rPr>
            <w:color w:val="0563C1"/>
            <w:u w:val="single"/>
          </w:rPr>
          <w:t>Aktualizacia_BOV8x8_20220824.pdf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4.009</w:t>
      </w:r>
      <w:r>
        <w:rPr>
          <w:b/>
        </w:rPr>
        <w:t xml:space="preserve"> | Date: </w:t>
      </w:r>
      <w:r>
        <w:t>5.9.2022</w:t>
      </w:r>
      <w:r>
        <w:rPr>
          <w:b/>
        </w:rPr>
        <w:t xml:space="preserve"> | Size: </w:t>
      </w:r>
      <w:r>
        <w:t>470 kB</w:t>
      </w:r>
    </w:p>
    <w:p/>
    <w:p>
      <w:r>
        <w:rPr>
          <w:b/>
        </w:rPr>
        <w:t xml:space="preserve">Document: </w:t>
      </w:r>
      <w:hyperlink r:id="rId312">
        <w:r>
          <w:rPr>
            <w:color w:val="0563C1"/>
            <w:u w:val="single"/>
          </w:rPr>
          <w:t>4801_tudia-uskutocnitelnosti-pre-obstaranie-bov-8x8-ver-12.pdf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3,46 MB</w:t>
      </w:r>
    </w:p>
    <w:p/>
    <w:p>
      <w:pPr>
        <w:pStyle w:val="Heading2"/>
      </w:pPr>
      <w:r>
        <w:t>Project 2: Akvizícia palebných prostriedkov protivzdušnej obrany – prvá etapa (aktualizácia)</w:t>
      </w:r>
    </w:p>
    <w:p>
      <w:r>
        <w:rPr>
          <w:b/>
        </w:rPr>
        <w:t xml:space="preserve">Document: </w:t>
      </w:r>
      <w:hyperlink r:id="rId313">
        <w:r>
          <w:rPr>
            <w:color w:val="0563C1"/>
            <w:u w:val="single"/>
          </w:rPr>
          <w:t>UHP_MO_Aktualizacia_PVO.pdf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4.013</w:t>
      </w:r>
      <w:r>
        <w:rPr>
          <w:b/>
        </w:rPr>
        <w:t xml:space="preserve"> | Date: </w:t>
      </w:r>
      <w:r>
        <w:t>19.9.2023</w:t>
      </w:r>
      <w:r>
        <w:rPr>
          <w:b/>
        </w:rPr>
        <w:t xml:space="preserve"> | Size: </w:t>
      </w:r>
      <w:r>
        <w:t>692 kB</w:t>
      </w:r>
    </w:p>
    <w:p/>
    <w:p>
      <w:r>
        <w:rPr>
          <w:b/>
        </w:rPr>
        <w:t xml:space="preserve">Document: </w:t>
      </w:r>
      <w:hyperlink r:id="rId314">
        <w:r>
          <w:rPr>
            <w:color w:val="0563C1"/>
            <w:u w:val="single"/>
          </w:rPr>
          <w:t>5202_formular-na-aktualizaciu-studie-uskutocnitelnosti-obstarania-pp-pvo-prva-etapa.pdf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3: Akvizícia prostriedkov protivzdušnej obrany (projektový zámer)</w:t>
      </w:r>
    </w:p>
    <w:p>
      <w:r>
        <w:rPr>
          <w:b/>
        </w:rPr>
        <w:t xml:space="preserve">Document: </w:t>
      </w:r>
      <w:hyperlink r:id="rId315">
        <w:r>
          <w:rPr>
            <w:color w:val="0563C1"/>
            <w:u w:val="single"/>
          </w:rPr>
          <w:t>Hodnotenie_PVO.pdf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4.011</w:t>
      </w:r>
      <w:r>
        <w:rPr>
          <w:b/>
        </w:rPr>
        <w:t xml:space="preserve"> | Date: </w:t>
      </w:r>
      <w:r>
        <w:t>27.4.2023</w:t>
      </w:r>
      <w:r>
        <w:rPr>
          <w:b/>
        </w:rPr>
        <w:t xml:space="preserve"> | Size: </w:t>
      </w:r>
      <w:r>
        <w:t>425 kB</w:t>
      </w:r>
    </w:p>
    <w:p/>
    <w:p>
      <w:r>
        <w:rPr>
          <w:b/>
        </w:rPr>
        <w:t xml:space="preserve">Document: </w:t>
      </w:r>
      <w:hyperlink r:id="rId316">
        <w:r>
          <w:rPr>
            <w:color w:val="0563C1"/>
            <w:u w:val="single"/>
          </w:rPr>
          <w:t>5029_tudia-uskutocnitelnosti-obstarania-pp-pvo-.pdf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1,14 MB</w:t>
      </w:r>
    </w:p>
    <w:p/>
    <w:p>
      <w:pPr>
        <w:pStyle w:val="Heading2"/>
      </w:pPr>
      <w:r>
        <w:t>Project 4: Hodnotenie nákupu viacúčelových taktických lietadiel</w:t>
      </w:r>
    </w:p>
    <w:p>
      <w:r>
        <w:rPr>
          <w:b/>
        </w:rPr>
        <w:t xml:space="preserve">Document: </w:t>
      </w:r>
      <w:hyperlink r:id="rId317">
        <w:r>
          <w:rPr>
            <w:color w:val="0563C1"/>
            <w:u w:val="single"/>
          </w:rPr>
          <w:t>Hodnotenie-nakupu-viacucelovych-taktickych-lietadiel.pdf</w:t>
        </w:r>
      </w:hyperlink>
    </w:p>
    <w:p>
      <w:r>
        <w:rPr>
          <w:b/>
        </w:rPr>
        <w:t xml:space="preserve">Type: </w:t>
      </w:r>
      <w:r>
        <w:t>stanovisko</w:t>
      </w:r>
      <w:r>
        <w:rPr>
          <w:b/>
        </w:rPr>
        <w:t xml:space="preserve"> | ID: </w:t>
      </w:r>
      <w:r>
        <w:t>4.019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5: Nákup bojových obrnených vozidiel 8x8 a 4x4</w:t>
      </w:r>
    </w:p>
    <w:p>
      <w:r>
        <w:rPr>
          <w:b/>
        </w:rPr>
        <w:t xml:space="preserve">Document: </w:t>
      </w:r>
      <w:hyperlink r:id="rId318">
        <w:r>
          <w:rPr>
            <w:color w:val="0563C1"/>
            <w:u w:val="single"/>
          </w:rPr>
          <w:t>Hodnotenie_bov-4x4-8x8_uhp.pdf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4.001</w:t>
      </w:r>
      <w:r>
        <w:rPr>
          <w:b/>
        </w:rPr>
        <w:t xml:space="preserve"> | Date: </w:t>
      </w:r>
      <w:r>
        <w:t>15.11.2017</w:t>
      </w:r>
      <w:r>
        <w:rPr>
          <w:b/>
        </w:rPr>
        <w:t xml:space="preserve"> | Size: </w:t>
      </w:r>
      <w:r>
        <w:t>438 kB</w:t>
      </w:r>
    </w:p>
    <w:p/>
    <w:p>
      <w:pPr>
        <w:pStyle w:val="Heading2"/>
      </w:pPr>
      <w:r>
        <w:t>Project 6: Obmena rádiolokačnej techniky VzS OS SR (stredný, malý a blízky dosah)</w:t>
      </w:r>
    </w:p>
    <w:p>
      <w:r>
        <w:rPr>
          <w:b/>
        </w:rPr>
        <w:t xml:space="preserve">Document: </w:t>
      </w:r>
      <w:hyperlink r:id="rId319">
        <w:r>
          <w:rPr>
            <w:color w:val="0563C1"/>
            <w:u w:val="single"/>
          </w:rPr>
          <w:t>Aktualizaciahodnotenia3DRadary_20210324.pdf</w:t>
        </w:r>
      </w:hyperlink>
    </w:p>
    <w:p>
      <w:r>
        <w:rPr>
          <w:b/>
        </w:rPr>
        <w:t xml:space="preserve">Type: </w:t>
      </w:r>
      <w:r>
        <w:t>aktualizácia</w:t>
      </w:r>
      <w:r>
        <w:rPr>
          <w:b/>
        </w:rPr>
        <w:t xml:space="preserve"> | ID: </w:t>
      </w:r>
      <w:r>
        <w:t>4.003</w:t>
      </w:r>
      <w:r>
        <w:rPr>
          <w:b/>
        </w:rPr>
        <w:t xml:space="preserve"> | Date: </w:t>
      </w:r>
      <w:r>
        <w:t>25.3.2021</w:t>
      </w:r>
      <w:r>
        <w:rPr>
          <w:b/>
        </w:rPr>
        <w:t xml:space="preserve"> | Size: </w:t>
      </w:r>
      <w:r>
        <w:t>74  kB</w:t>
      </w:r>
    </w:p>
    <w:p/>
    <w:p>
      <w:r>
        <w:rPr>
          <w:b/>
        </w:rPr>
        <w:t xml:space="preserve">Document: </w:t>
      </w:r>
      <w:hyperlink r:id="rId320">
        <w:r>
          <w:rPr>
            <w:color w:val="0563C1"/>
            <w:u w:val="single"/>
          </w:rPr>
          <w:t>Hodnotenie_3DRadary_20210112.pdf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4.002</w:t>
      </w:r>
      <w:r>
        <w:rPr>
          <w:b/>
        </w:rPr>
        <w:t xml:space="preserve"> | Date: </w:t>
      </w:r>
      <w:r>
        <w:t>12.1.2021</w:t>
      </w:r>
      <w:r>
        <w:rPr>
          <w:b/>
        </w:rPr>
        <w:t xml:space="preserve"> | Size: </w:t>
      </w:r>
      <w:r>
        <w:t>304  kB</w:t>
      </w:r>
    </w:p>
    <w:p/>
    <w:p>
      <w:pPr>
        <w:pStyle w:val="Heading2"/>
      </w:pPr>
      <w:r>
        <w:t>Project 7: Obstaranie Bojových obrnených vozidiel 8x8</w:t>
      </w:r>
    </w:p>
    <w:p>
      <w:r>
        <w:rPr>
          <w:b/>
        </w:rPr>
        <w:t xml:space="preserve">Document: </w:t>
      </w:r>
      <w:hyperlink r:id="rId321">
        <w:r>
          <w:rPr>
            <w:color w:val="0563C1"/>
            <w:u w:val="single"/>
          </w:rPr>
          <w:t>Hodnotenie_BOV8x8_20210908.pdf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4.005</w:t>
      </w:r>
      <w:r>
        <w:rPr>
          <w:b/>
        </w:rPr>
        <w:t xml:space="preserve"> | Date: </w:t>
      </w:r>
      <w:r>
        <w:t>8.9.2021</w:t>
      </w:r>
      <w:r>
        <w:rPr>
          <w:b/>
        </w:rPr>
        <w:t xml:space="preserve"> | Size: </w:t>
      </w:r>
      <w:r>
        <w:t>349 kB</w:t>
      </w:r>
    </w:p>
    <w:p/>
    <w:p>
      <w:pPr>
        <w:pStyle w:val="Heading2"/>
      </w:pPr>
      <w:r>
        <w:t>Project 8: Obstaranie Bojových obrnených vozidiel 8x8 (aktualizácia)</w:t>
      </w:r>
    </w:p>
    <w:p>
      <w:r>
        <w:rPr>
          <w:b/>
        </w:rPr>
        <w:t xml:space="preserve">Document: </w:t>
      </w:r>
      <w:hyperlink r:id="rId322">
        <w:r>
          <w:rPr>
            <w:color w:val="0563C1"/>
            <w:u w:val="single"/>
          </w:rPr>
          <w:t>Hodnotenie_BOV8x8_20220330.pdf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4.007</w:t>
      </w:r>
      <w:r>
        <w:rPr>
          <w:b/>
        </w:rPr>
        <w:t xml:space="preserve"> | Date: </w:t>
      </w:r>
      <w:r>
        <w:t>30.3.2022</w:t>
      </w:r>
      <w:r>
        <w:rPr>
          <w:b/>
        </w:rPr>
        <w:t xml:space="preserve"> | Size: </w:t>
      </w:r>
      <w:r>
        <w:t>888 kB</w:t>
      </w:r>
    </w:p>
    <w:p/>
    <w:p>
      <w:r>
        <w:rPr>
          <w:b/>
        </w:rPr>
        <w:t xml:space="preserve">Document: </w:t>
      </w:r>
      <w:hyperlink r:id="rId323">
        <w:r>
          <w:rPr>
            <w:color w:val="0563C1"/>
            <w:u w:val="single"/>
          </w:rPr>
          <w:t>4664_tudia_uskutocnitelnosti_obstarania_bov_8x8.pdf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4.017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2,4 MB</w:t>
      </w:r>
    </w:p>
    <w:p/>
    <w:p>
      <w:pPr>
        <w:pStyle w:val="Heading2"/>
      </w:pPr>
      <w:r>
        <w:t>Project 9: Obstaranie Pásových bojových obrnených vozidiel a Pásových obrnených vozidiel</w:t>
      </w:r>
    </w:p>
    <w:p>
      <w:r>
        <w:rPr>
          <w:b/>
        </w:rPr>
        <w:t xml:space="preserve">Document: </w:t>
      </w:r>
      <w:hyperlink r:id="rId324">
        <w:r>
          <w:rPr>
            <w:color w:val="0563C1"/>
            <w:u w:val="single"/>
          </w:rPr>
          <w:t>Hodnotenie_PBOV_a_POV_20220628.pdf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4.008</w:t>
      </w:r>
      <w:r>
        <w:rPr>
          <w:b/>
        </w:rPr>
        <w:t xml:space="preserve"> | Date: </w:t>
      </w:r>
      <w:r>
        <w:t>28.6.2022</w:t>
      </w:r>
      <w:r>
        <w:rPr>
          <w:b/>
        </w:rPr>
        <w:t xml:space="preserve"> | Size: </w:t>
      </w:r>
      <w:r>
        <w:t>758 kB</w:t>
      </w:r>
    </w:p>
    <w:p/>
    <w:p>
      <w:r>
        <w:rPr>
          <w:b/>
        </w:rPr>
        <w:t xml:space="preserve">Document: </w:t>
      </w:r>
      <w:hyperlink r:id="rId325">
        <w:r>
          <w:rPr>
            <w:color w:val="0563C1"/>
            <w:u w:val="single"/>
          </w:rPr>
          <w:t>4770_tudia-uskutocnitelnosti-pbov-a-pov.pdf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2,88 MB</w:t>
      </w:r>
    </w:p>
    <w:p/>
    <w:p>
      <w:pPr>
        <w:pStyle w:val="Heading2"/>
      </w:pPr>
      <w:r>
        <w:t>Project 10: Obstaranie Pásových bojových obrnených vozidiel a Pásových obrnených vozidiel (aktualizácia)</w:t>
      </w:r>
    </w:p>
    <w:p>
      <w:r>
        <w:rPr>
          <w:b/>
        </w:rPr>
        <w:t xml:space="preserve">Document: </w:t>
      </w:r>
      <w:hyperlink r:id="rId326">
        <w:r>
          <w:rPr>
            <w:color w:val="0563C1"/>
            <w:u w:val="single"/>
          </w:rPr>
          <w:t>MO_Aktualizacia_PBOV_20221212.pdf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4.01</w:t>
      </w:r>
      <w:r>
        <w:rPr>
          <w:b/>
        </w:rPr>
        <w:t xml:space="preserve"> | Date: </w:t>
      </w:r>
      <w:r>
        <w:t>12.12.2022</w:t>
      </w:r>
      <w:r>
        <w:rPr>
          <w:b/>
        </w:rPr>
        <w:t xml:space="preserve"> | Size: </w:t>
      </w:r>
      <w:r>
        <w:t>1,05 MB</w:t>
      </w:r>
    </w:p>
    <w:p/>
    <w:p>
      <w:pPr>
        <w:pStyle w:val="Heading2"/>
      </w:pPr>
      <w:r>
        <w:t>Project 11: Obstaranie Pásových bojových obrnených vozidiel a Pásových obrnených vozidiel (projektový zámer)</w:t>
      </w:r>
    </w:p>
    <w:p>
      <w:r>
        <w:rPr>
          <w:b/>
        </w:rPr>
        <w:t xml:space="preserve">Document: </w:t>
      </w:r>
      <w:hyperlink r:id="rId327">
        <w:r>
          <w:rPr>
            <w:color w:val="0563C1"/>
            <w:u w:val="single"/>
          </w:rPr>
          <w:t>Hodnotenie_PBOV_20210908.pdf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4.006</w:t>
      </w:r>
      <w:r>
        <w:rPr>
          <w:b/>
        </w:rPr>
        <w:t xml:space="preserve"> | Date: </w:t>
      </w:r>
      <w:r>
        <w:t>8.9.2021</w:t>
      </w:r>
      <w:r>
        <w:rPr>
          <w:b/>
        </w:rPr>
        <w:t xml:space="preserve"> | Size: </w:t>
      </w:r>
      <w:r>
        <w:t>273 kB</w:t>
      </w:r>
    </w:p>
    <w:p/>
    <w:p>
      <w:pPr>
        <w:pStyle w:val="Heading2"/>
      </w:pPr>
      <w:r>
        <w:t>Project 12: Obstaranie útočnej pušky 5,56 mm s príslušenstvom</w:t>
      </w:r>
    </w:p>
    <w:p>
      <w:r>
        <w:rPr>
          <w:b/>
        </w:rPr>
        <w:t xml:space="preserve">Document: </w:t>
      </w:r>
      <w:hyperlink r:id="rId328">
        <w:r>
          <w:rPr>
            <w:color w:val="0563C1"/>
            <w:u w:val="single"/>
          </w:rPr>
          <w:t>UHP_Hodnotenie_Utocne-pusky.pdf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4.014</w:t>
      </w:r>
      <w:r>
        <w:rPr>
          <w:b/>
        </w:rPr>
        <w:t xml:space="preserve"> | Date: </w:t>
      </w:r>
      <w:r>
        <w:t>18.10.2023</w:t>
      </w:r>
      <w:r>
        <w:rPr>
          <w:b/>
        </w:rPr>
        <w:t xml:space="preserve"> | Size: </w:t>
      </w:r>
      <w:r>
        <w:t>405 kB</w:t>
      </w:r>
    </w:p>
    <w:p/>
    <w:p>
      <w:r>
        <w:rPr>
          <w:b/>
        </w:rPr>
        <w:t xml:space="preserve">Document: </w:t>
      </w:r>
      <w:hyperlink r:id="rId329">
        <w:r>
          <w:rPr>
            <w:color w:val="0563C1"/>
            <w:u w:val="single"/>
          </w:rPr>
          <w:t>5222_tudia-uskutocnitelnosti-obstarania-556mm-utocnej-pusky-s-prislusenstvom.pdf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4.018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13: Obstarávanie stavby na leteckej základni Sliač</w:t>
      </w:r>
    </w:p>
    <w:p>
      <w:r>
        <w:rPr>
          <w:b/>
        </w:rPr>
        <w:t xml:space="preserve">Document: </w:t>
      </w:r>
      <w:hyperlink r:id="rId330">
        <w:r>
          <w:rPr>
            <w:color w:val="0563C1"/>
            <w:u w:val="single"/>
          </w:rPr>
          <w:t>LZ-Sliac_hodnotenie_UHP.pdf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4.012</w:t>
      </w:r>
      <w:r>
        <w:rPr>
          <w:b/>
        </w:rPr>
        <w:t xml:space="preserve"> | Date: </w:t>
      </w:r>
      <w:r>
        <w:t>9.6.2023</w:t>
      </w:r>
      <w:r>
        <w:rPr>
          <w:b/>
        </w:rPr>
        <w:t xml:space="preserve"> | Size: </w:t>
      </w:r>
      <w:r>
        <w:t>361 kB</w:t>
      </w:r>
    </w:p>
    <w:p/>
    <w:p>
      <w:r>
        <w:rPr>
          <w:b/>
        </w:rPr>
        <w:t xml:space="preserve">Document: </w:t>
      </w:r>
      <w:hyperlink r:id="rId331">
        <w:r>
          <w:rPr>
            <w:color w:val="0563C1"/>
            <w:u w:val="single"/>
          </w:rPr>
          <w:t>5064_zverejnenie-studie-uskutocnitelnosti-obstaravania-stavby-na-leteckej-zakladni-sliac.pdf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14: Rekonštrukcia leteckej základne Sliač (aktualizácia pred podpisom zmluvy)</w:t>
      </w:r>
    </w:p>
    <w:p>
      <w:r>
        <w:rPr>
          <w:b/>
        </w:rPr>
        <w:t xml:space="preserve">Document: </w:t>
      </w:r>
      <w:hyperlink r:id="rId332">
        <w:r>
          <w:rPr>
            <w:color w:val="0563C1"/>
            <w:u w:val="single"/>
          </w:rPr>
          <w:t>mo_sliac_aktualizacia_zmluva_20250123.pdf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4.016</w:t>
      </w:r>
      <w:r>
        <w:rPr>
          <w:b/>
        </w:rPr>
        <w:t xml:space="preserve"> | Date: </w:t>
      </w:r>
      <w:r>
        <w:t>23.1.2025</w:t>
      </w:r>
      <w:r>
        <w:rPr>
          <w:b/>
        </w:rPr>
        <w:t xml:space="preserve"> | Size: </w:t>
      </w:r>
      <w:r>
        <w:t>140 kB</w:t>
      </w:r>
    </w:p>
    <w:p/>
    <w:p>
      <w:r>
        <w:rPr>
          <w:b/>
        </w:rPr>
        <w:t xml:space="preserve">Document: </w:t>
      </w:r>
      <w:hyperlink r:id="rId333">
        <w:r>
          <w:rPr>
            <w:color w:val="0563C1"/>
            <w:u w:val="single"/>
          </w:rPr>
          <w:t>5761_priloha-7-formular-na-aktualizaciu-studie-uskutocnitelnosti-pred-vytvorenim-zavazku-podpisom-zmluvy-final.pdf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4.025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15: Rekonštrukcia leteckej základne Sliač (aktualizácia)</w:t>
      </w:r>
    </w:p>
    <w:p>
      <w:r>
        <w:rPr>
          <w:b/>
        </w:rPr>
        <w:t xml:space="preserve">Document: </w:t>
      </w:r>
      <w:hyperlink r:id="rId334">
        <w:r>
          <w:rPr>
            <w:color w:val="0563C1"/>
            <w:u w:val="single"/>
          </w:rPr>
          <w:t>MO_Sliac_aktualizacia_20241004.pdf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4.015</w:t>
      </w:r>
      <w:r>
        <w:rPr>
          <w:b/>
        </w:rPr>
        <w:t xml:space="preserve"> | Date: </w:t>
      </w:r>
      <w:r>
        <w:t>4.10.2024</w:t>
      </w:r>
      <w:r>
        <w:rPr>
          <w:b/>
        </w:rPr>
        <w:t xml:space="preserve"> | Size: </w:t>
      </w:r>
      <w:r>
        <w:t>165 kB</w:t>
      </w:r>
    </w:p>
    <w:p/>
    <w:p>
      <w:r>
        <w:rPr>
          <w:b/>
        </w:rPr>
        <w:t xml:space="preserve">Document: </w:t>
      </w:r>
      <w:hyperlink r:id="rId335">
        <w:r>
          <w:rPr>
            <w:color w:val="0563C1"/>
            <w:u w:val="single"/>
          </w:rPr>
          <w:t>5691_semai-195-20-2024.pdf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16: UNKNOWN_PROJECT</w:t>
      </w:r>
    </w:p>
    <w:p>
      <w:r>
        <w:rPr>
          <w:b/>
        </w:rPr>
        <w:t xml:space="preserve">Document: </w:t>
      </w:r>
      <w:hyperlink r:id="rId42">
        <w:r>
          <w:rPr>
            <w:color w:val="0563C1"/>
            <w:u w:val="single"/>
          </w:rPr>
          <w:t>Document 0</w:t>
        </w:r>
      </w:hyperlink>
    </w:p>
    <w:p>
      <w:r>
        <w:rPr>
          <w:b/>
        </w:rPr>
        <w:t xml:space="preserve">Type: </w:t>
      </w:r>
      <w:r>
        <w:t>Dohody o hraničných priechodoch</w:t>
      </w:r>
      <w:r>
        <w:rPr>
          <w:b/>
        </w:rPr>
        <w:t xml:space="preserve"> | ID: </w:t>
      </w:r>
      <w:r>
        <w:t>4.023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17: Viacúčelové vrtuľníky UH-60M Black Hawk pre plnenia úloh síl špeciálneho určenia</w:t>
      </w:r>
    </w:p>
    <w:p>
      <w:r>
        <w:rPr>
          <w:b/>
        </w:rPr>
        <w:t xml:space="preserve">Document: </w:t>
      </w:r>
      <w:hyperlink r:id="rId336">
        <w:r>
          <w:rPr>
            <w:color w:val="0563C1"/>
            <w:u w:val="single"/>
          </w:rPr>
          <w:t>Hodnotenie_Black_Hawk_SOF.pdf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4.004</w:t>
      </w:r>
      <w:r>
        <w:rPr>
          <w:b/>
        </w:rPr>
        <w:t xml:space="preserve"> | Date: </w:t>
      </w:r>
      <w:r>
        <w:t>2.6.2021</w:t>
      </w:r>
      <w:r>
        <w:rPr>
          <w:b/>
        </w:rPr>
        <w:t xml:space="preserve"> | Size: </w:t>
      </w:r>
      <w:r>
        <w:t>334  kB</w:t>
      </w:r>
    </w:p>
    <w:p/>
    <w:p>
      <w:r>
        <w:rPr>
          <w:b/>
        </w:rPr>
        <w:t xml:space="preserve">Document: </w:t>
      </w:r>
      <w:hyperlink r:id="rId337">
        <w:r>
          <w:rPr>
            <w:color w:val="0563C1"/>
            <w:u w:val="single"/>
          </w:rPr>
          <w:t>4378_tudia-uskutocnitelnosti-uh-60m-pre-sso-fondy-usg.pdf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4.024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1"/>
      </w:pPr>
      <w:r>
        <w:t>Sector: Ostatne</w:t>
      </w:r>
    </w:p>
    <w:p>
      <w:pPr>
        <w:pStyle w:val="Heading2"/>
      </w:pPr>
      <w:r>
        <w:t>Project 1: Hospodárstvo: Priemyselný park Valaliky</w:t>
      </w:r>
    </w:p>
    <w:p>
      <w:r>
        <w:rPr>
          <w:b/>
        </w:rPr>
        <w:t xml:space="preserve">Document: </w:t>
      </w:r>
      <w:hyperlink r:id="rId338">
        <w:r>
          <w:rPr>
            <w:color w:val="0563C1"/>
            <w:u w:val="single"/>
          </w:rPr>
          <w:t>Hodnotenie_Valaliky_211008.pdf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5.004</w:t>
      </w:r>
      <w:r>
        <w:rPr>
          <w:b/>
        </w:rPr>
        <w:t xml:space="preserve"> | Date: </w:t>
      </w:r>
      <w:r>
        <w:t>08.10.2021</w:t>
      </w:r>
      <w:r>
        <w:rPr>
          <w:b/>
        </w:rPr>
        <w:t xml:space="preserve"> | Size: </w:t>
      </w:r>
      <w:r>
        <w:t>328 kB</w:t>
      </w:r>
    </w:p>
    <w:p/>
    <w:p>
      <w:pPr>
        <w:pStyle w:val="Heading2"/>
      </w:pPr>
      <w:r>
        <w:t>Project 2: Hospodárstvo: Rozvoj strategického územia Valaliky (aktualizácia)</w:t>
      </w:r>
    </w:p>
    <w:p>
      <w:r>
        <w:rPr>
          <w:b/>
        </w:rPr>
        <w:t xml:space="preserve">Document: </w:t>
      </w:r>
      <w:hyperlink r:id="rId339">
        <w:r>
          <w:rPr>
            <w:color w:val="0563C1"/>
            <w:u w:val="single"/>
          </w:rPr>
          <w:t>Hodnotenie_Rozvoj-strategickeho-uzemia-Valaliky_20230130.pdf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5.007</w:t>
      </w:r>
      <w:r>
        <w:rPr>
          <w:b/>
        </w:rPr>
        <w:t xml:space="preserve"> | Date: </w:t>
      </w:r>
      <w:r>
        <w:t>30.1.2023</w:t>
      </w:r>
      <w:r>
        <w:rPr>
          <w:b/>
        </w:rPr>
        <w:t xml:space="preserve"> | Size: </w:t>
      </w:r>
      <w:r>
        <w:t>509 kB</w:t>
      </w:r>
    </w:p>
    <w:p/>
    <w:p>
      <w:r>
        <w:rPr>
          <w:b/>
        </w:rPr>
        <w:t xml:space="preserve">Document: </w:t>
      </w:r>
      <w:hyperlink r:id="rId340">
        <w:r>
          <w:rPr>
            <w:color w:val="0563C1"/>
            <w:u w:val="single"/>
          </w:rPr>
          <w:t>Studia_realizovatelnosti.zip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5.022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320 MB</w:t>
      </w:r>
    </w:p>
    <w:p/>
    <w:p>
      <w:pPr>
        <w:pStyle w:val="Heading2"/>
      </w:pPr>
      <w:r>
        <w:t>Project 3: Hospodárstvo: ŠURANY INDUSTRIAL PARK</w:t>
      </w:r>
    </w:p>
    <w:p>
      <w:r>
        <w:rPr>
          <w:b/>
        </w:rPr>
        <w:t xml:space="preserve">Document: </w:t>
      </w:r>
      <w:hyperlink r:id="rId341">
        <w:r>
          <w:rPr>
            <w:color w:val="0563C1"/>
            <w:u w:val="single"/>
          </w:rPr>
          <w:t>Hodnotenie_PP-Surany_20240528.pdf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5.01</w:t>
      </w:r>
      <w:r>
        <w:rPr>
          <w:b/>
        </w:rPr>
        <w:t xml:space="preserve"> | Date: </w:t>
      </w:r>
      <w:r>
        <w:t>28.5.2024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4: Koncepčný plán obnovy osobných automobilov do 3,5 t Ministerstva obrany Slovenskej republiky na roky 2024 - 2027</w:t>
      </w:r>
    </w:p>
    <w:p>
      <w:r>
        <w:rPr>
          <w:b/>
        </w:rPr>
        <w:t xml:space="preserve">Document: </w:t>
      </w:r>
      <w:hyperlink r:id="rId342">
        <w:r>
          <w:rPr>
            <w:color w:val="0563C1"/>
            <w:u w:val="single"/>
          </w:rPr>
          <w:t>koncepcny-plan-obnovy-osobnych-automobilov-mo-sr-final1.pdf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5.013</w:t>
      </w:r>
      <w:r>
        <w:rPr>
          <w:b/>
        </w:rPr>
        <w:t xml:space="preserve"> | Date: </w:t>
      </w:r>
      <w:r>
        <w:t>12.6.2024</w:t>
      </w:r>
      <w:r>
        <w:rPr>
          <w:b/>
        </w:rPr>
        <w:t xml:space="preserve"> | Size: </w:t>
      </w:r>
      <w:r>
        <w:t>245 kB</w:t>
      </w:r>
    </w:p>
    <w:p/>
    <w:p>
      <w:pPr>
        <w:pStyle w:val="Heading2"/>
      </w:pPr>
      <w:r>
        <w:t>Project 5: Nákup hasičských automobilov s plošinami</w:t>
      </w:r>
    </w:p>
    <w:p>
      <w:r>
        <w:rPr>
          <w:b/>
        </w:rPr>
        <w:t xml:space="preserve">Document: </w:t>
      </w:r>
      <w:hyperlink r:id="rId343">
        <w:r>
          <w:rPr>
            <w:color w:val="0563C1"/>
            <w:u w:val="single"/>
          </w:rPr>
          <w:t>nakup-hasicskych-automobilov-plosinami_hodnotenie-uhp.pdf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5.011</w:t>
      </w:r>
      <w:r>
        <w:rPr>
          <w:b/>
        </w:rPr>
        <w:t xml:space="preserve"> | Date: </w:t>
      </w:r>
      <w:r>
        <w:t>31.5.2024</w:t>
      </w:r>
      <w:r>
        <w:rPr>
          <w:b/>
        </w:rPr>
        <w:t xml:space="preserve"> | Size: </w:t>
      </w:r>
      <w:r>
        <w:t>363 kB</w:t>
      </w:r>
    </w:p>
    <w:p/>
    <w:p>
      <w:r>
        <w:rPr>
          <w:b/>
        </w:rPr>
        <w:t xml:space="preserve">Document: </w:t>
      </w:r>
      <w:hyperlink r:id="rId344">
        <w:r>
          <w:rPr>
            <w:color w:val="0563C1"/>
            <w:u w:val="single"/>
          </w:rPr>
          <w:t>studia uskutocnitelnosti_AP 32_25_4.docx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5.02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1,36 MB</w:t>
      </w:r>
    </w:p>
    <w:p/>
    <w:p>
      <w:pPr>
        <w:pStyle w:val="Heading2"/>
      </w:pPr>
      <w:r>
        <w:t>Project 6: Národné kultúrne a kongresové centrum</w:t>
      </w:r>
    </w:p>
    <w:p>
      <w:r>
        <w:rPr>
          <w:b/>
        </w:rPr>
        <w:t xml:space="preserve">Document: </w:t>
      </w:r>
      <w:hyperlink r:id="rId345">
        <w:r>
          <w:rPr>
            <w:color w:val="0563C1"/>
            <w:u w:val="single"/>
          </w:rPr>
          <w:t>Hodnotenie_NKKC_211214.pdf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5.005</w:t>
      </w:r>
      <w:r>
        <w:rPr>
          <w:b/>
        </w:rPr>
        <w:t xml:space="preserve"> | Date: </w:t>
      </w:r>
      <w:r>
        <w:t>15.12.2021</w:t>
      </w:r>
      <w:r>
        <w:rPr>
          <w:b/>
        </w:rPr>
        <w:t xml:space="preserve"> | Size: </w:t>
      </w:r>
      <w:r>
        <w:t>408 kB</w:t>
      </w:r>
    </w:p>
    <w:p/>
    <w:p>
      <w:pPr>
        <w:pStyle w:val="Heading2"/>
      </w:pPr>
      <w:r>
        <w:t>Project 7: Obmena hasičských cisternových striekačiek CAS 30</w:t>
      </w:r>
    </w:p>
    <w:p>
      <w:r>
        <w:rPr>
          <w:b/>
        </w:rPr>
        <w:t xml:space="preserve">Document: </w:t>
      </w:r>
      <w:hyperlink r:id="rId346">
        <w:r>
          <w:rPr>
            <w:color w:val="0563C1"/>
            <w:u w:val="single"/>
          </w:rPr>
          <w:t>hodnotenie_hasicskych_striekaciek.pdf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5.015</w:t>
      </w:r>
      <w:r>
        <w:rPr>
          <w:b/>
        </w:rPr>
        <w:t xml:space="preserve"> | Date: </w:t>
      </w:r>
      <w:r>
        <w:t>15.8.2025</w:t>
      </w:r>
      <w:r>
        <w:rPr>
          <w:b/>
        </w:rPr>
        <w:t xml:space="preserve"> | Size: </w:t>
      </w:r>
      <w:r>
        <w:t>436 kB</w:t>
      </w:r>
    </w:p>
    <w:p/>
    <w:p>
      <w:r>
        <w:rPr>
          <w:b/>
        </w:rPr>
        <w:t xml:space="preserve">Document: </w:t>
      </w:r>
      <w:hyperlink r:id="rId347">
        <w:r>
          <w:rPr>
            <w:color w:val="0563C1"/>
            <w:u w:val="single"/>
          </w:rPr>
          <w:t>studia%20uskutocnitelnosti%20CAS30%20v2.pdf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5.018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1,2 MB</w:t>
      </w:r>
    </w:p>
    <w:p/>
    <w:p>
      <w:pPr>
        <w:pStyle w:val="Heading2"/>
      </w:pPr>
      <w:r>
        <w:t>Project 8: Plán rozvoja Leteckého útvaru MV SR pre oblasť vrtuľníkovej techniky</w:t>
      </w:r>
    </w:p>
    <w:p>
      <w:r>
        <w:rPr>
          <w:b/>
        </w:rPr>
        <w:t xml:space="preserve">Document: </w:t>
      </w:r>
      <w:hyperlink r:id="rId348">
        <w:r>
          <w:rPr>
            <w:color w:val="0563C1"/>
            <w:u w:val="single"/>
          </w:rPr>
          <w:t>hodnotenie_plan-rozvoja-leteckeho-utvaru-mvsr-vyhladom-do-roku-2031-oblast-vrtulnikove.pdf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5.014</w:t>
      </w:r>
      <w:r>
        <w:rPr>
          <w:b/>
        </w:rPr>
        <w:t xml:space="preserve"> | Date: </w:t>
      </w:r>
      <w:r>
        <w:t>10.7.2025</w:t>
      </w:r>
      <w:r>
        <w:rPr>
          <w:b/>
        </w:rPr>
        <w:t xml:space="preserve"> | Size: </w:t>
      </w:r>
      <w:r>
        <w:t>198 kB</w:t>
      </w:r>
    </w:p>
    <w:p/>
    <w:p>
      <w:r>
        <w:rPr>
          <w:b/>
        </w:rPr>
        <w:t xml:space="preserve">Document: </w:t>
      </w:r>
      <w:hyperlink r:id="rId349">
        <w:r>
          <w:rPr>
            <w:color w:val="0563C1"/>
            <w:u w:val="single"/>
          </w:rPr>
          <w:t>studia_heli_nakup_2025.pdf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5.016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784 kB</w:t>
      </w:r>
    </w:p>
    <w:p/>
    <w:p>
      <w:pPr>
        <w:pStyle w:val="Heading2"/>
      </w:pPr>
      <w:r>
        <w:t>Project 9: Spravodlivosť: Výstavba väznice v Rimavskej Sobote formou PPP</w:t>
      </w:r>
    </w:p>
    <w:p>
      <w:r>
        <w:rPr>
          <w:b/>
        </w:rPr>
        <w:t xml:space="preserve">Document: </w:t>
      </w:r>
      <w:hyperlink r:id="rId350">
        <w:r>
          <w:rPr>
            <w:color w:val="0563C1"/>
            <w:u w:val="single"/>
          </w:rPr>
          <w:t>vaznica_RS_stanovisko_180111_web.pdf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5.001</w:t>
      </w:r>
      <w:r>
        <w:rPr>
          <w:b/>
        </w:rPr>
        <w:t xml:space="preserve"> | Date: </w:t>
      </w:r>
      <w:r>
        <w:t>11.1.2018</w:t>
      </w:r>
      <w:r>
        <w:rPr>
          <w:b/>
        </w:rPr>
        <w:t xml:space="preserve"> | Size: </w:t>
      </w:r>
      <w:r>
        <w:t>313 kB</w:t>
      </w:r>
    </w:p>
    <w:p/>
    <w:p>
      <w:r>
        <w:rPr>
          <w:b/>
        </w:rPr>
        <w:t xml:space="preserve">Document: </w:t>
      </w:r>
      <w:hyperlink r:id="rId351">
        <w:r>
          <w:rPr>
            <w:color w:val="0563C1"/>
            <w:u w:val="single"/>
          </w:rPr>
          <w:t>Akt_pro_obv_ods_2035.pdf</w:t>
        </w:r>
      </w:hyperlink>
    </w:p>
    <w:p>
      <w:r>
        <w:rPr>
          <w:b/>
        </w:rPr>
        <w:t xml:space="preserve">Type: </w:t>
      </w:r>
      <w:r>
        <w:t>Prognóza</w:t>
      </w:r>
      <w:r>
        <w:rPr>
          <w:b/>
        </w:rPr>
        <w:t xml:space="preserve"> | ID: </w:t>
      </w:r>
      <w:r>
        <w:t>5.002</w:t>
      </w:r>
      <w:r>
        <w:rPr>
          <w:b/>
        </w:rPr>
        <w:t xml:space="preserve"> | Date: </w:t>
      </w:r>
      <w:r>
        <w:t>11.1.2018</w:t>
      </w:r>
      <w:r>
        <w:rPr>
          <w:b/>
        </w:rPr>
        <w:t xml:space="preserve"> | Size: </w:t>
      </w:r>
      <w:r>
        <w:t>68 kB</w:t>
      </w:r>
    </w:p>
    <w:p/>
    <w:p>
      <w:r>
        <w:rPr>
          <w:b/>
        </w:rPr>
        <w:t xml:space="preserve">Document: </w:t>
      </w:r>
      <w:hyperlink r:id="rId352">
        <w:r>
          <w:rPr>
            <w:color w:val="0563C1"/>
            <w:u w:val="single"/>
          </w:rPr>
          <w:t>GRZVJS-aktualizacia_studie_usk_.pdf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5.003</w:t>
      </w:r>
      <w:r>
        <w:rPr>
          <w:b/>
        </w:rPr>
        <w:t xml:space="preserve"> | Date: </w:t>
      </w:r>
      <w:r>
        <w:t>11.1.2018</w:t>
      </w:r>
      <w:r>
        <w:rPr>
          <w:b/>
        </w:rPr>
        <w:t xml:space="preserve"> | Size: </w:t>
      </w:r>
      <w:r>
        <w:t>12,9 MB</w:t>
      </w:r>
    </w:p>
    <w:p/>
    <w:p>
      <w:pPr>
        <w:pStyle w:val="Heading2"/>
      </w:pPr>
      <w:r>
        <w:t>Project 10: UNKNOWN_PROJECT</w:t>
      </w:r>
    </w:p>
    <w:p>
      <w:r>
        <w:rPr>
          <w:b/>
        </w:rPr>
        <w:t xml:space="preserve">Document: </w:t>
      </w:r>
      <w:hyperlink r:id="rId42">
        <w:r>
          <w:rPr>
            <w:color w:val="0563C1"/>
            <w:u w:val="single"/>
          </w:rPr>
          <w:t>Document 332</w:t>
        </w:r>
      </w:hyperlink>
    </w:p>
    <w:p>
      <w:r>
        <w:rPr>
          <w:b/>
        </w:rPr>
        <w:t xml:space="preserve">Type: </w:t>
      </w:r>
      <w:r>
        <w:t>Dohody o hraničných priechodoch</w:t>
      </w:r>
      <w:r>
        <w:rPr>
          <w:b/>
        </w:rPr>
        <w:t xml:space="preserve"> | ID: </w:t>
      </w:r>
      <w:r>
        <w:t>5.021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11: Vnútro: Automatizácia systému odhaľovania porušení pravidiel cestnej premávky</w:t>
      </w:r>
    </w:p>
    <w:p>
      <w:r>
        <w:rPr>
          <w:b/>
        </w:rPr>
        <w:t xml:space="preserve">Document: </w:t>
      </w:r>
      <w:hyperlink r:id="rId353">
        <w:r>
          <w:rPr>
            <w:color w:val="0563C1"/>
            <w:u w:val="single"/>
          </w:rPr>
          <w:t>UHP-Hodnotenie_ASOPPCP.pdf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5.008</w:t>
      </w:r>
      <w:r>
        <w:rPr>
          <w:b/>
        </w:rPr>
        <w:t xml:space="preserve"> | Date: </w:t>
      </w:r>
      <w:r>
        <w:t>5.4.2023</w:t>
      </w:r>
      <w:r>
        <w:rPr>
          <w:b/>
        </w:rPr>
        <w:t xml:space="preserve"> | Size: </w:t>
      </w:r>
      <w:r>
        <w:t>316 kB</w:t>
      </w:r>
    </w:p>
    <w:p/>
    <w:p>
      <w:pPr>
        <w:pStyle w:val="Heading2"/>
      </w:pPr>
      <w:r>
        <w:t>Project 12: Vnútro: Obmena automobilov hasičskej záchrannej služby kategórie 1B</w:t>
      </w:r>
    </w:p>
    <w:p>
      <w:r>
        <w:rPr>
          <w:b/>
        </w:rPr>
        <w:t xml:space="preserve">Document: </w:t>
      </w:r>
      <w:hyperlink r:id="rId354">
        <w:r>
          <w:rPr>
            <w:color w:val="0563C1"/>
            <w:u w:val="single"/>
          </w:rPr>
          <w:t>Hodnotenie_vozidla1B20230428.pdf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5.009</w:t>
      </w:r>
      <w:r>
        <w:rPr>
          <w:b/>
        </w:rPr>
        <w:t xml:space="preserve"> | Date: </w:t>
      </w:r>
      <w:r>
        <w:t>28.4.2023</w:t>
      </w:r>
      <w:r>
        <w:rPr>
          <w:b/>
        </w:rPr>
        <w:t xml:space="preserve"> | Size: </w:t>
      </w:r>
      <w:r>
        <w:t>247 kB</w:t>
      </w:r>
    </w:p>
    <w:p/>
    <w:p>
      <w:r>
        <w:rPr>
          <w:b/>
        </w:rPr>
        <w:t xml:space="preserve">Document: </w:t>
      </w:r>
      <w:hyperlink r:id="rId355">
        <w:r>
          <w:rPr>
            <w:color w:val="0563C1"/>
            <w:u w:val="single"/>
          </w:rPr>
          <w:t>studia uskutocnitelnosti_AHZS 1B_v9.pdf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5.019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N/A</w:t>
      </w:r>
    </w:p>
    <w:p/>
    <w:p>
      <w:pPr>
        <w:pStyle w:val="Heading2"/>
      </w:pPr>
      <w:r>
        <w:t>Project 13: Výstavba telocviční a školských dvorov na ZŠ (štúdia uskutočniteľnosti)</w:t>
      </w:r>
    </w:p>
    <w:p>
      <w:r>
        <w:rPr>
          <w:b/>
        </w:rPr>
        <w:t xml:space="preserve">Document: </w:t>
      </w:r>
      <w:hyperlink r:id="rId356">
        <w:r>
          <w:rPr>
            <w:color w:val="0563C1"/>
            <w:u w:val="single"/>
          </w:rPr>
          <w:t>Vystavba-telocvicni-a-skolskych-dvorov-na-ZS_hodnotenie-062022.pdf</w:t>
        </w:r>
      </w:hyperlink>
    </w:p>
    <w:p>
      <w:r>
        <w:rPr>
          <w:b/>
        </w:rPr>
        <w:t xml:space="preserve">Type: </w:t>
      </w:r>
      <w:r>
        <w:t>analýza</w:t>
      </w:r>
      <w:r>
        <w:rPr>
          <w:b/>
        </w:rPr>
        <w:t xml:space="preserve"> | ID: </w:t>
      </w:r>
      <w:r>
        <w:t>5.006</w:t>
      </w:r>
      <w:r>
        <w:rPr>
          <w:b/>
        </w:rPr>
        <w:t xml:space="preserve"> | Date: </w:t>
      </w:r>
      <w:r>
        <w:t>3.6.2022</w:t>
      </w:r>
      <w:r>
        <w:rPr>
          <w:b/>
        </w:rPr>
        <w:t xml:space="preserve"> | Size: </w:t>
      </w:r>
      <w:r>
        <w:t>405 kB</w:t>
      </w:r>
    </w:p>
    <w:p/>
    <w:p>
      <w:pPr>
        <w:pStyle w:val="Heading2"/>
      </w:pPr>
      <w:r>
        <w:t>Project 14: Zvýšenie majetkovej účasti štátu v Exportno-importnej banke Slovenskej republiky</w:t>
      </w:r>
    </w:p>
    <w:p>
      <w:r>
        <w:rPr>
          <w:b/>
        </w:rPr>
        <w:t xml:space="preserve">Document: </w:t>
      </w:r>
      <w:hyperlink r:id="rId357">
        <w:r>
          <w:rPr>
            <w:color w:val="0563C1"/>
            <w:u w:val="single"/>
          </w:rPr>
          <w:t>hodnotenie_zvysenie-majetkovej-ucasti-statu-exportno-importnej-banke-slovenskej-republiky.pdf</w:t>
        </w:r>
      </w:hyperlink>
    </w:p>
    <w:p>
      <w:r>
        <w:rPr>
          <w:b/>
        </w:rPr>
        <w:t xml:space="preserve">Type: </w:t>
      </w:r>
      <w:r>
        <w:t>hodnotenie</w:t>
      </w:r>
      <w:r>
        <w:rPr>
          <w:b/>
        </w:rPr>
        <w:t xml:space="preserve"> | ID: </w:t>
      </w:r>
      <w:r>
        <w:t>5.012</w:t>
      </w:r>
      <w:r>
        <w:rPr>
          <w:b/>
        </w:rPr>
        <w:t xml:space="preserve"> | Date: </w:t>
      </w:r>
      <w:r>
        <w:t>11.6.2024</w:t>
      </w:r>
      <w:r>
        <w:rPr>
          <w:b/>
        </w:rPr>
        <w:t xml:space="preserve"> | Size: </w:t>
      </w:r>
      <w:r>
        <w:t>204 kB</w:t>
      </w:r>
    </w:p>
    <w:p/>
    <w:p>
      <w:r>
        <w:rPr>
          <w:b/>
        </w:rPr>
        <w:t xml:space="preserve">Document: </w:t>
      </w:r>
      <w:hyperlink r:id="rId358">
        <w:r>
          <w:rPr>
            <w:color w:val="0563C1"/>
            <w:u w:val="single"/>
          </w:rPr>
          <w:t>Studia_uskutocnitelnosti_investicie_zvysenie-majetkovej_ucasti_statu_v_EXIMBANKE_SR.pdf</w:t>
        </w:r>
      </w:hyperlink>
    </w:p>
    <w:p>
      <w:r>
        <w:rPr>
          <w:b/>
        </w:rPr>
        <w:t xml:space="preserve">Type: </w:t>
      </w:r>
      <w:r>
        <w:t>štúdia uskutočniteľnosti</w:t>
      </w:r>
      <w:r>
        <w:rPr>
          <w:b/>
        </w:rPr>
        <w:t xml:space="preserve"> | ID: </w:t>
      </w:r>
      <w:r>
        <w:t>5.017</w:t>
      </w:r>
      <w:r>
        <w:rPr>
          <w:b/>
        </w:rPr>
        <w:t xml:space="preserve"> | Date: </w:t>
      </w:r>
      <w:r>
        <w:t>N/A</w:t>
      </w:r>
      <w:r>
        <w:rPr>
          <w:b/>
        </w:rPr>
        <w:t xml:space="preserve"> | Size: </w:t>
      </w:r>
      <w:r>
        <w:t>999 kB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mfsr.sk/files/archiv/66/Hodnotenie_Cajka20220728_PDF.pdf" TargetMode="External"/><Relationship Id="rId10" Type="http://schemas.openxmlformats.org/officeDocument/2006/relationships/hyperlink" Target="https://www.mfsr.sk/files/archiv/78/Hodnotenie_UHP_NS-SR.pdf" TargetMode="External"/><Relationship Id="rId11" Type="http://schemas.openxmlformats.org/officeDocument/2006/relationships/hyperlink" Target="https://www.nsud.sk/data/att/ade/700713.0f4fc9.pdf" TargetMode="External"/><Relationship Id="rId12" Type="http://schemas.openxmlformats.org/officeDocument/2006/relationships/hyperlink" Target="https://www.mfsr.sk/files/archiv/80/Hodnotenie_FN-Zilina.pdf" TargetMode="External"/><Relationship Id="rId13" Type="http://schemas.openxmlformats.org/officeDocument/2006/relationships/hyperlink" Target="https://www.mfsr.sk/files/archiv/91/Hodnotenie_SND_FINAL.pdf" TargetMode="External"/><Relationship Id="rId14" Type="http://schemas.openxmlformats.org/officeDocument/2006/relationships/hyperlink" Target="https://snd.sk/sites/default/files/HB/studia_uskutocnitelnosti_komplexnej_rekonstrukcie_hb_snd.pdf" TargetMode="External"/><Relationship Id="rId15" Type="http://schemas.openxmlformats.org/officeDocument/2006/relationships/hyperlink" Target="https://www.mfsr.sk/files/sk/financie/hodnota-za-peniaze/hodnotenia-investicnych-projektov/budovy/aktualizacia_fnsp-bb.pdf" TargetMode="External"/><Relationship Id="rId16" Type="http://schemas.openxmlformats.org/officeDocument/2006/relationships/hyperlink" Target="https://www.mfsr.sk/files/archiv/86/Aktualizacia_FNsP-BB_20230914.pdf" TargetMode="External"/><Relationship Id="rId17" Type="http://schemas.openxmlformats.org/officeDocument/2006/relationships/hyperlink" Target="https://www.mfsr.sk/files/archiv/51/UNLP-KE-hodnotenie_20230419_f.pdf" TargetMode="External"/><Relationship Id="rId18" Type="http://schemas.openxmlformats.org/officeDocument/2006/relationships/hyperlink" Target="https://www.mfsr.sk/files/archiv/uhp/3370/76/stanovisko_UNB_170403_2.pdf" TargetMode="External"/><Relationship Id="rId19" Type="http://schemas.openxmlformats.org/officeDocument/2006/relationships/hyperlink" Target="https://www.mfsr.sk/files/archiv/uhp/3370/76/UNB_MFSR_podkladove_data_170403.xlsx" TargetMode="External"/><Relationship Id="rId20" Type="http://schemas.openxmlformats.org/officeDocument/2006/relationships/hyperlink" Target="https://www.mfsr.sk/files/archiv/78/Hodnotenie_NUDCH_20230203.pdf" TargetMode="External"/><Relationship Id="rId21" Type="http://schemas.openxmlformats.org/officeDocument/2006/relationships/hyperlink" Target="https://www.mfsr.sk/files/sk/financie/hodnota-za-peniaze/hodnotenie-investicnych-projektov/unlp_rastislavova_hodnotenie_uhp.pdf" TargetMode="External"/><Relationship Id="rId22" Type="http://schemas.openxmlformats.org/officeDocument/2006/relationships/hyperlink" Target="https://www.mfsr.sk/files/archiv/55/Hodnotenie_Kupele_Sliac_UHP.pdf" TargetMode="External"/><Relationship Id="rId23" Type="http://schemas.openxmlformats.org/officeDocument/2006/relationships/hyperlink" Target="https://www.kupelesliac.sk/wp-content/uploads/2023/02/CBA_Kupele-Sliac.pdf" TargetMode="External"/><Relationship Id="rId24" Type="http://schemas.openxmlformats.org/officeDocument/2006/relationships/hyperlink" Target="https://www.mfsr.sk/files/archiv/83/Hodnotenie_Najom_MZSR_20250702.pdf" TargetMode="External"/><Relationship Id="rId25" Type="http://schemas.openxmlformats.org/officeDocument/2006/relationships/hyperlink" Target="https://www.mfsr.sk/files/sk/financie/hodnota-za-peniaze/hodnotenia-investicnych-projektov/budovy/hodnotenie_prenajom-priestorov-msvvam.pdf" TargetMode="External"/><Relationship Id="rId26" Type="http://schemas.openxmlformats.org/officeDocument/2006/relationships/hyperlink" Target="https://www.mfsr.sk/files/archiv/95/Hodnotenie_Reforma_sudnej_mapy_BA20230118PDF.pdf" TargetMode="External"/><Relationship Id="rId27" Type="http://schemas.openxmlformats.org/officeDocument/2006/relationships/hyperlink" Target="https://www.mfsr.sk/files/sk/financie/hodnota-za-peniaze/hodnotenia-investicnych-projektov/budovy/aktualizacia_pred_podpisom_mss_bratislava.pdf" TargetMode="External"/><Relationship Id="rId28" Type="http://schemas.openxmlformats.org/officeDocument/2006/relationships/hyperlink" Target="https://www.mfsr.sk/files/sk/financie/hodnota-za-peniaze/hodnotenia-investicnych-projektov/budovy/aktualizacia_mestsky-sud-ba-iii-iv.pdf" TargetMode="External"/><Relationship Id="rId29" Type="http://schemas.openxmlformats.org/officeDocument/2006/relationships/hyperlink" Target="https://www.mfsr.sk/files/archiv/13/stanovisko_fnsbb_20190128_publish.pdf" TargetMode="External"/><Relationship Id="rId30" Type="http://schemas.openxmlformats.org/officeDocument/2006/relationships/hyperlink" Target="https://www.mfsr.sk/files/archiv/34/Nemocnica-Poprad_hodnotenie.pdf" TargetMode="External"/><Relationship Id="rId31" Type="http://schemas.openxmlformats.org/officeDocument/2006/relationships/hyperlink" Target="https://www.mfsr.sk/files/sk/financie/hodnota-za-peniaze/hodnotenia-investicnych-projektov/budovy/nemocnica_poprad_hodnotenie-uhp_aktualizacia-pred-podpisom.pdf" TargetMode="External"/><Relationship Id="rId32" Type="http://schemas.openxmlformats.org/officeDocument/2006/relationships/hyperlink" Target="https://www.mfsr.sk/files/archiv/65/Aktualizacia_Nemocnica-Poprad.pdf" TargetMode="External"/><Relationship Id="rId33" Type="http://schemas.openxmlformats.org/officeDocument/2006/relationships/hyperlink" Target="https://www.mfsr.sk/files/archiv/9/ACCORD_hodnotenie_190910.pdf" TargetMode="External"/><Relationship Id="rId34" Type="http://schemas.openxmlformats.org/officeDocument/2006/relationships/hyperlink" Target="https://www.mfsr.sk/files/sk/financie/hodnota-za-peniaze/hodnotenia-investicnych-projektov/budovy/hodnotenie_rekonstrukcia_internatu_hviezda.pdf" TargetMode="External"/><Relationship Id="rId35" Type="http://schemas.openxmlformats.org/officeDocument/2006/relationships/hyperlink" Target="https://www.mosr.sk/data/files/5500_tus_rekonstrukcia-internatu-hviezda.pdf" TargetMode="External"/><Relationship Id="rId36" Type="http://schemas.openxmlformats.org/officeDocument/2006/relationships/hyperlink" Target="https://www.mfsr.sk/files/sk/financie/hodnota-za-peniaze/hodnotenia/budovy/hodnotenie_hviezda_aktualizacia_pred_podpisom.pdf" TargetMode="External"/><Relationship Id="rId37" Type="http://schemas.openxmlformats.org/officeDocument/2006/relationships/hyperlink" Target="https://www.mosr.sk/data/att/164039.pdf" TargetMode="External"/><Relationship Id="rId38" Type="http://schemas.openxmlformats.org/officeDocument/2006/relationships/hyperlink" Target="https://www.mfsr.sk/files/sk/financie/hodnota-za-peniaze/hodnotenia-investicnych-projektov/budovy/hodnotenie_rusovce_aktualizacia_pred_podpisom.pdf" TargetMode="External"/><Relationship Id="rId39" Type="http://schemas.openxmlformats.org/officeDocument/2006/relationships/hyperlink" Target="https://www.mfsr.sk/files/archiv/28/UHP_FNsPBB-hodnotenie_20221005.pdf" TargetMode="External"/><Relationship Id="rId40" Type="http://schemas.openxmlformats.org/officeDocument/2006/relationships/hyperlink" Target="https://www.mfsr.sk/files/archiv/92/Hodnotenie_Fakultna-nemocnica-TT_16122022.pdf" TargetMode="External"/><Relationship Id="rId41" Type="http://schemas.openxmlformats.org/officeDocument/2006/relationships/hyperlink" Target="https://www.mfsr.sk/files/archiv/37/FN-Presov-20230220_hodnotenie.pdf" TargetMode="External"/><Relationship Id="rId42" Type="http://schemas.openxmlformats.org/officeDocument/2006/relationships/hyperlink" Target="https://www.mfsr.sk/sk/dane-cla-uctovnictvo/colna-oblast/cla/dohovory-dohody-diagonalne-dohody/dohody-hranicnych-priechodoch/" TargetMode="External"/><Relationship Id="rId43" Type="http://schemas.openxmlformats.org/officeDocument/2006/relationships/hyperlink" Target="https://www.mfsr.sk/files/archiv/43/VOU_20230719.pdf" TargetMode="External"/><Relationship Id="rId44" Type="http://schemas.openxmlformats.org/officeDocument/2006/relationships/hyperlink" Target="https://www.mfsr.sk/files/archiv/62/Hodnotenie_UNM_20220225.pdf" TargetMode="External"/><Relationship Id="rId45" Type="http://schemas.openxmlformats.org/officeDocument/2006/relationships/hyperlink" Target="https://www.mfsr.sk/files/archiv/45/Aktualizacia3_nUNM_20240605.pdf" TargetMode="External"/><Relationship Id="rId46" Type="http://schemas.openxmlformats.org/officeDocument/2006/relationships/hyperlink" Target="https://www.unm.sk/storage/app/uploads/public/665/d6b/988/665d6b9889bf2401837114.pdf" TargetMode="External"/><Relationship Id="rId47" Type="http://schemas.openxmlformats.org/officeDocument/2006/relationships/hyperlink" Target="https://www.mfsr.sk/files/archiv/9/Aktualizacia2_nUNM_UHP_hodnotenie.pdf" TargetMode="External"/><Relationship Id="rId48" Type="http://schemas.openxmlformats.org/officeDocument/2006/relationships/hyperlink" Target="https://www.mfsr.sk/files/archiv/41/Aktualizacia_nUNM_20221209.pdf" TargetMode="External"/><Relationship Id="rId49" Type="http://schemas.openxmlformats.org/officeDocument/2006/relationships/hyperlink" Target="https://www.unm.sk/sites/default/files/unm-sv-martin/formular_na_aktualizaciu_studie_uskutocnitelnosti_unsvm.pdf" TargetMode="External"/><Relationship Id="rId50" Type="http://schemas.openxmlformats.org/officeDocument/2006/relationships/hyperlink" Target="https://www.mfsr.sk/files/archiv/44/Hodnotenie-MIRRI_210908_clean.pdf" TargetMode="External"/><Relationship Id="rId51" Type="http://schemas.openxmlformats.org/officeDocument/2006/relationships/hyperlink" Target="https://www.mfsr.sk/files/archiv/uhp/3370/76/Stanovisko-Rekonstrukcia-kastiela-Rusovciach.pdf" TargetMode="External"/><Relationship Id="rId52" Type="http://schemas.openxmlformats.org/officeDocument/2006/relationships/hyperlink" Target="https://www.mfsr.sk/files/archiv/46/rusovce_stanovisko_UHP_20200109c.pdf" TargetMode="External"/><Relationship Id="rId53" Type="http://schemas.openxmlformats.org/officeDocument/2006/relationships/hyperlink" Target="https://www.mfsr.sk/files/sk/financie/hodnota-za-peniaze/hodnotenia-investicnych-projektov/doprava/i75-sala_aktualizacia-hodnotenia-pred-podpisom-zmluvy.pdf" TargetMode="External"/><Relationship Id="rId54" Type="http://schemas.openxmlformats.org/officeDocument/2006/relationships/hyperlink" Target="https://www.mfsr.sk/files/sk/financie/hodnota-za-peniaze/hodnotenia/doprava/hodnotenie_d1_beharovce-branisko.pdf" TargetMode="External"/><Relationship Id="rId55" Type="http://schemas.openxmlformats.org/officeDocument/2006/relationships/hyperlink" Target="https://ndsas.sk/storage/studie-realizovatelnosti/d1-beharovce-branisko-2-profil/a011-002-tarosi-999-exp-2025-02-20-str-pdf-1.zip" TargetMode="External"/><Relationship Id="rId56" Type="http://schemas.openxmlformats.org/officeDocument/2006/relationships/hyperlink" Target="https://www.mfsr.sk/files/archiv/36/hodnotenie_vfm_D1_aktualizacia_visnove_20211129.pdf" TargetMode="External"/><Relationship Id="rId57" Type="http://schemas.openxmlformats.org/officeDocument/2006/relationships/hyperlink" Target="https://ndsas.sk:8443/Aktualiz%C3%A1cia %C5%A1t%C3%BAdie realizovate%C4%BEnosti technol%C3%B3gia Vi%C5%A1%C5%88ov%C3%A9.zip" TargetMode="External"/><Relationship Id="rId58" Type="http://schemas.openxmlformats.org/officeDocument/2006/relationships/hyperlink" Target="https://www.mfsr.sk/files/archiv/23/Hodnotenie-pred-podpisom-NDS-D1-Technologia-tunela-Visnove.pdf" TargetMode="External"/><Relationship Id="rId59" Type="http://schemas.openxmlformats.org/officeDocument/2006/relationships/hyperlink" Target="https://www.mfsr.sk/files/sk/financie/hodnota-za-peniaze/hodnotenia-investicnych-projektov/doprava/hodnotenie_d1_turany_hubova.pdf" TargetMode="External"/><Relationship Id="rId60" Type="http://schemas.openxmlformats.org/officeDocument/2006/relationships/hyperlink" Target="https://www.mfsr.sk/files/archiv/30/Hodnotenie_D3_III-etapa_KNM_Oscadnica.pdf" TargetMode="External"/><Relationship Id="rId61" Type="http://schemas.openxmlformats.org/officeDocument/2006/relationships/hyperlink" Target="https://www.mfsr.sk/files/archiv/4/UHP_hodnotenie_D3-Oscadnica-Cadca-Bukov-II.pdf" TargetMode="External"/><Relationship Id="rId62" Type="http://schemas.openxmlformats.org/officeDocument/2006/relationships/hyperlink" Target="https://www.mfsr.sk/files/sk/financie/hodnota-za-peniaze/hodnotenia-investicnych-projektov/doprava/aktualizacia-hodnotenia_d3_oscadnica_cadca-bukov.pdf" TargetMode="External"/><Relationship Id="rId63" Type="http://schemas.openxmlformats.org/officeDocument/2006/relationships/hyperlink" Target="https://www.mfsr.sk/files/archiv/63/Hodnotenie_D3_etapa1.pdf" TargetMode="External"/><Relationship Id="rId64" Type="http://schemas.openxmlformats.org/officeDocument/2006/relationships/hyperlink" Target="https://www.mfsr.sk/files/archiv/71/Hodnotenie-D3_4-etapa.pdf" TargetMode="External"/><Relationship Id="rId65" Type="http://schemas.openxmlformats.org/officeDocument/2006/relationships/hyperlink" Target="https://www.mfsr.sk/files/archiv/17/Hodnotenie_D4_tunel-Karpaty_20230420.pdf" TargetMode="External"/><Relationship Id="rId66" Type="http://schemas.openxmlformats.org/officeDocument/2006/relationships/hyperlink" Target="https://www.mfsr.sk/files/archiv/4/hodnotenie_vfm_D1_Triblavina_20221121.pdf" TargetMode="External"/><Relationship Id="rId67" Type="http://schemas.openxmlformats.org/officeDocument/2006/relationships/hyperlink" Target="https://www.mfsr.sk/files/archiv/38/stanovisko_vfm_rozsirenie_D1_kriz_D4_20210507.pdf" TargetMode="External"/><Relationship Id="rId68" Type="http://schemas.openxmlformats.org/officeDocument/2006/relationships/hyperlink" Target="https://www.ndsas.sk:8443/D1%20Bratislava-Triblavina_skapacitnenie.zip" TargetMode="External"/><Relationship Id="rId69" Type="http://schemas.openxmlformats.org/officeDocument/2006/relationships/hyperlink" Target="https://www.mfsr.sk/files/archiv/69/Hodnotenie_vfm_NDS_D3_20220622.pdf" TargetMode="External"/><Relationship Id="rId70" Type="http://schemas.openxmlformats.org/officeDocument/2006/relationships/hyperlink" Target="https://www.mfsr.sk/files/archiv/63/Hodnotenie_uzol-BA_20221103.pdf" TargetMode="External"/><Relationship Id="rId71" Type="http://schemas.openxmlformats.org/officeDocument/2006/relationships/hyperlink" Target="https://www.mfsr.sk/files/archiv/65/stanovisko_visnove_mfsr_web.pdf" TargetMode="External"/><Relationship Id="rId72" Type="http://schemas.openxmlformats.org/officeDocument/2006/relationships/hyperlink" Target="https://ndsas.sk/uploads/documents/Anal%C3%BDza%20n%C3%A1kladov%20a%20v%C3%BDnosov_2016.xlsx" TargetMode="External"/><Relationship Id="rId73" Type="http://schemas.openxmlformats.org/officeDocument/2006/relationships/hyperlink" Target="https://www.mfsr.sk/files/archiv/2/simple_cba_d1_visnove_mfsr_2019.xlsx" TargetMode="External"/><Relationship Id="rId74" Type="http://schemas.openxmlformats.org/officeDocument/2006/relationships/hyperlink" Target="https://www.mfsr.sk/files/archiv/34/odhad_nakladov_d1_visnove_mfsr_2019.xlsx" TargetMode="External"/><Relationship Id="rId75" Type="http://schemas.openxmlformats.org/officeDocument/2006/relationships/hyperlink" Target="https://www.mfsr.sk/files/archiv/29/Hodnotenie_ELBAHU_20230419.pdf" TargetMode="External"/><Relationship Id="rId76" Type="http://schemas.openxmlformats.org/officeDocument/2006/relationships/hyperlink" Target="https://www.mfsr.sk/files/archiv/12/Hodnotenie_Elektrifikacia-BAHU_20220713.pdf" TargetMode="External"/><Relationship Id="rId77" Type="http://schemas.openxmlformats.org/officeDocument/2006/relationships/hyperlink" Target="https://www.mfsr.sk/files/archiv/43/Myto_UHP_hodnotenie_200909_web.pdf" TargetMode="External"/><Relationship Id="rId78" Type="http://schemas.openxmlformats.org/officeDocument/2006/relationships/hyperlink" Target="https://www.mfsr.sk/files/archiv/uhp/3370/76/Rychlikove-vozne-ZSSK_20170505_ed.pdf" TargetMode="External"/><Relationship Id="rId79" Type="http://schemas.openxmlformats.org/officeDocument/2006/relationships/hyperlink" Target="https://www.mfsr.sk/files/sk/financie/hodnota-za-peniaze/hodnotenia-investicnych-projektov/doprava/aktualizacia-hodnotenia_i15-stropkov-prelozka.pdf" TargetMode="External"/><Relationship Id="rId80" Type="http://schemas.openxmlformats.org/officeDocument/2006/relationships/hyperlink" Target="https://www.mfsr.sk/files/archiv/48/hodnotenie_vfm_I15_Strocin_Vranov_20220218.pdf" TargetMode="External"/><Relationship Id="rId81" Type="http://schemas.openxmlformats.org/officeDocument/2006/relationships/hyperlink" Target="https://www.mfsr.sk/files/archiv/10/hodnotenie_SSC_I51_CZ_TT_20220217.pdf" TargetMode="External"/><Relationship Id="rId82" Type="http://schemas.openxmlformats.org/officeDocument/2006/relationships/hyperlink" Target="https://www.mfsr.sk/files/archiv/54/hodnotenie_vfm_I51_I76_20211118_clean.pdf" TargetMode="External"/><Relationship Id="rId83" Type="http://schemas.openxmlformats.org/officeDocument/2006/relationships/hyperlink" Target="https://www.mfsr.sk/files/archiv/74/Priloha_CBA_Lapas_upravy.rar" TargetMode="External"/><Relationship Id="rId84" Type="http://schemas.openxmlformats.org/officeDocument/2006/relationships/hyperlink" Target="https://www.mfsr.sk/files/archiv/78/Hodnotenie_UHP_Trencin_prelozka.pdf" TargetMode="External"/><Relationship Id="rId85" Type="http://schemas.openxmlformats.org/officeDocument/2006/relationships/hyperlink" Target="https://www.mfsr.sk/files/archiv/34/stanovisko_vfm_I64_20201118.pdf" TargetMode="External"/><Relationship Id="rId86" Type="http://schemas.openxmlformats.org/officeDocument/2006/relationships/hyperlink" Target="https://www.mfsr.sk/files/archiv/39/Hodnotenie-pred-podpisom-I68-Sabinov-prelozka-cesty.pdf" TargetMode="External"/><Relationship Id="rId87" Type="http://schemas.openxmlformats.org/officeDocument/2006/relationships/hyperlink" Target="https://www.mfsr.sk/files/archiv/20/Hodnotenie-ZSR-GSM-R-Varin-KE-CnT_20220518.pdf" TargetMode="External"/><Relationship Id="rId88" Type="http://schemas.openxmlformats.org/officeDocument/2006/relationships/hyperlink" Target="https://www.mfsr.sk/files/archiv/19/Hodnotenie_GSM-R_Varin-KE-CnT_20230301.pdf" TargetMode="External"/><Relationship Id="rId89" Type="http://schemas.openxmlformats.org/officeDocument/2006/relationships/hyperlink" Target="http://www.zsr.sk/files/modernizacia-trati/za-ke-cnt/gsm-r/gsm-r-informacia.pdf" TargetMode="External"/><Relationship Id="rId90" Type="http://schemas.openxmlformats.org/officeDocument/2006/relationships/hyperlink" Target="https://www.mfsr.sk/files/archiv/27/Stanovisko_TSI_20181207_MIN.pdf" TargetMode="External"/><Relationship Id="rId91" Type="http://schemas.openxmlformats.org/officeDocument/2006/relationships/hyperlink" Target="https://www.mfsr.sk/files/archiv/7/Myto_UHP_hodnotenie_20200419_web.pdf" TargetMode="External"/><Relationship Id="rId92" Type="http://schemas.openxmlformats.org/officeDocument/2006/relationships/hyperlink" Target="https://www.mfsr.sk/files/archiv/50/NDS_doplnene_podklady.rar" TargetMode="External"/><Relationship Id="rId93" Type="http://schemas.openxmlformats.org/officeDocument/2006/relationships/hyperlink" Target="https://www.mfsr.sk/files/archiv/52/Hodnotenie_severojuzne_R1R3.pdf" TargetMode="External"/><Relationship Id="rId94" Type="http://schemas.openxmlformats.org/officeDocument/2006/relationships/hyperlink" Target="https://www.mfsr.sk/files/sk/financie/hodnota-za-peniaze/hodnotenia-investicnych-projektov/doprava/hodnotenie_d1-bidovce-statna-hranica-sk_ua.pdf" TargetMode="External"/><Relationship Id="rId95" Type="http://schemas.openxmlformats.org/officeDocument/2006/relationships/hyperlink" Target="https://www.mfsr.sk/files/archiv/uhp/3370/76/stanovisko_I18_I74_vfm_final.pdf" TargetMode="External"/><Relationship Id="rId96" Type="http://schemas.openxmlformats.org/officeDocument/2006/relationships/hyperlink" Target="https://www.mfsr.sk/files/archiv/95/doprava_vfm_hodnotenie_20220110.pdf" TargetMode="External"/><Relationship Id="rId97" Type="http://schemas.openxmlformats.org/officeDocument/2006/relationships/hyperlink" Target="https://www.mfsr.sk/files/archiv/52/stanovisko_I68_vfm_20190606.pdf" TargetMode="External"/><Relationship Id="rId98" Type="http://schemas.openxmlformats.org/officeDocument/2006/relationships/hyperlink" Target="https://www.mfsr.sk/files/archiv/82/I-75Galanta-NoveZamky.pdf" TargetMode="External"/><Relationship Id="rId99" Type="http://schemas.openxmlformats.org/officeDocument/2006/relationships/hyperlink" Target="https://www.mfsr.sk/files/archiv/28/hodnotenie_vfm_I75_Sala_20220412.pdf" TargetMode="External"/><Relationship Id="rId100" Type="http://schemas.openxmlformats.org/officeDocument/2006/relationships/hyperlink" Target="https://www.mfsr.sk/files/archiv/24/Hodnotenie_vfm_SSC_I75_Sala_20220622.pdf" TargetMode="External"/><Relationship Id="rId101" Type="http://schemas.openxmlformats.org/officeDocument/2006/relationships/hyperlink" Target="https://www.mfsr.sk/files/archiv/76/stanovisko_vfm_I66-67-77_mfsr_web.pdf" TargetMode="External"/><Relationship Id="rId102" Type="http://schemas.openxmlformats.org/officeDocument/2006/relationships/hyperlink" Target="https://www.mfsr.sk/files/archiv/24/CBA_fix_nehodovost_U1-10_V1.rar" TargetMode="External"/><Relationship Id="rId103" Type="http://schemas.openxmlformats.org/officeDocument/2006/relationships/hyperlink" Target="https://www.mfsr.sk/files/archiv/94/CBA_fix_nehodovost_U11-22_V1.rar" TargetMode="External"/><Relationship Id="rId104" Type="http://schemas.openxmlformats.org/officeDocument/2006/relationships/hyperlink" Target="https://www.mfsr.sk/files/archiv/49/CBA_fix_nehodovost_U1-8_V2.rar" TargetMode="External"/><Relationship Id="rId105" Type="http://schemas.openxmlformats.org/officeDocument/2006/relationships/hyperlink" Target="https://www.mfsr.sk/files/archiv/96/CBA_fix_nehodovost_U8-22_V2.rar" TargetMode="External"/><Relationship Id="rId106" Type="http://schemas.openxmlformats.org/officeDocument/2006/relationships/hyperlink" Target="https://www.mfsr.sk/files/archiv/67/Telematika_UHP_hodnotenie_20190514_stretnutie.pdf" TargetMode="External"/><Relationship Id="rId107" Type="http://schemas.openxmlformats.org/officeDocument/2006/relationships/hyperlink" Target="https://www.mfsr.sk/files/sk/financie/hodnota-za-peniaze/hodnotenia/doprava/hodnotenie-zssk-lezadlove-vozne_20250828.pdf" TargetMode="External"/><Relationship Id="rId108" Type="http://schemas.openxmlformats.org/officeDocument/2006/relationships/hyperlink" Target="https://www.mfsr.sk/files/archiv/22/Hodnotenie_ZSSK_9-DMJ-aktualizacia_20211130.pdf" TargetMode="External"/><Relationship Id="rId109" Type="http://schemas.openxmlformats.org/officeDocument/2006/relationships/hyperlink" Target="https://www.mfsr.sk/files/archiv/90/Hodnotenie_modernizaciavoz.parkuZSSKc.6a7_20201223.pdf" TargetMode="External"/><Relationship Id="rId110" Type="http://schemas.openxmlformats.org/officeDocument/2006/relationships/hyperlink" Target="https://www.mfsr.sk/files/archiv/80/Stanovisko_modernizacia_voz_parku_ZSSK_200902.pdf" TargetMode="External"/><Relationship Id="rId111" Type="http://schemas.openxmlformats.org/officeDocument/2006/relationships/hyperlink" Target="https://www.zssk.sk/wp-content/uploads/2020/07/%C5%A0U_projekt-Moderniz%C3%A1cia-vozov%C3%A9ho-parku-%C5%BDKV-v-r%C3%A1mci-OPII-3.-%C4%8Das%C5%A5.pdf" TargetMode="External"/><Relationship Id="rId112" Type="http://schemas.openxmlformats.org/officeDocument/2006/relationships/hyperlink" Target="https://www.zssk.sk/wp-content/uploads/2020/07/CBA_projekt-Moderniz%C3%A1cia-vozov%C3%A9ho-parku-%C5%BDKV-v-r%C3%A1mci-OPII-3.-%C4%8Das%C5%A5.zip" TargetMode="External"/><Relationship Id="rId113" Type="http://schemas.openxmlformats.org/officeDocument/2006/relationships/hyperlink" Target="https://www.mfsr.sk/files/archiv/82/Hodnotenie-UHP_DNV_Marchegg_20220916.pdf" TargetMode="External"/><Relationship Id="rId114" Type="http://schemas.openxmlformats.org/officeDocument/2006/relationships/hyperlink" Target="https://www.mfsr.sk/files/archiv/35/Hodnotenie_Hronsky-Benadik_Nova-Bana-20220922.pdf" TargetMode="External"/><Relationship Id="rId115" Type="http://schemas.openxmlformats.org/officeDocument/2006/relationships/hyperlink" Target="https://www.mfsr.sk/files/archiv/29/SR-KR-Hronsky-Benadik-Nova-Bana.pdf" TargetMode="External"/><Relationship Id="rId116" Type="http://schemas.openxmlformats.org/officeDocument/2006/relationships/hyperlink" Target="https://www.mfsr.sk/files/archiv/18/Rekonstrukcia-Hronsky-Benadik-Nova-Bana_aktualizacia-pred-VO.pdf" TargetMode="External"/><Relationship Id="rId117" Type="http://schemas.openxmlformats.org/officeDocument/2006/relationships/hyperlink" Target="https://www.zsr.sk/files/modernizacia-trati/studie-realizovatelnosti/sr-kr-hronsky-benadik-nova-bana/priloha-6-komplexna-rekonstrukcia-hronsky-benadik-nova-bana.pdf" TargetMode="External"/><Relationship Id="rId118" Type="http://schemas.openxmlformats.org/officeDocument/2006/relationships/hyperlink" Target="https://www.mfsr.sk/files/archiv/95/Hodnotenie-ZSR_KnK_Cadca_20220518.pdf" TargetMode="External"/><Relationship Id="rId119" Type="http://schemas.openxmlformats.org/officeDocument/2006/relationships/hyperlink" Target="http://www.zsr.sk/files/modernizacia-trati/studie-realizovatelnosti/studia-realizovatelnosti-zsr-modernizacia-koridoru-statna-hranica-sr-cadca-krasno-nad-kysucou-mimo-update/modernizacia-zeleznicnej-trate-krasno-nad-kysucou-statna-hranica-sr_cr_aktualizacia-variant-c.pdf" TargetMode="External"/><Relationship Id="rId120" Type="http://schemas.openxmlformats.org/officeDocument/2006/relationships/hyperlink" Target="https://www.mfsr.sk/files/archiv/88/Hodnotenie_Poprad_Markusovce_20220719.pdf" TargetMode="External"/><Relationship Id="rId121" Type="http://schemas.openxmlformats.org/officeDocument/2006/relationships/hyperlink" Target="https://www.mfsr.sk/files/archiv/40/Hodnotenie_UHP_Poprad-Tatry-Vydrnik.pdf" TargetMode="External"/><Relationship Id="rId122" Type="http://schemas.openxmlformats.org/officeDocument/2006/relationships/hyperlink" Target="https://www.mfsr.sk/files/archiv/33/ZilinaKosiceCnT_20220706.pdf" TargetMode="External"/><Relationship Id="rId123" Type="http://schemas.openxmlformats.org/officeDocument/2006/relationships/hyperlink" Target="https://www.mfsr.sk/files/archiv/58/FAQs_Trat-ZA-KE-CnT.pdf" TargetMode="External"/><Relationship Id="rId124" Type="http://schemas.openxmlformats.org/officeDocument/2006/relationships/hyperlink" Target="https://www.mfsr.sk/files/archiv/44/Hodnotenie-ZSSK-lozkove-vozne_UHP.pdf" TargetMode="External"/><Relationship Id="rId125" Type="http://schemas.openxmlformats.org/officeDocument/2006/relationships/hyperlink" Target="https://www.zssk.sk/wp-content/uploads/2023/05/Studia-uskutocnitelnosti-obnovy-vozidloveho-parku.pdf" TargetMode="External"/><Relationship Id="rId126" Type="http://schemas.openxmlformats.org/officeDocument/2006/relationships/hyperlink" Target="https://www.mfsr.sk/files/sk/financie/hodnota-za-peniaze/hodnotenia-investicnych-projektov/doprava/hodnotenie-zssk-vozidla-dialkovu-dopravu.pdf" TargetMode="External"/><Relationship Id="rId127" Type="http://schemas.openxmlformats.org/officeDocument/2006/relationships/hyperlink" Target="https://www.zssk.sk/wp-content/uploads/2024/05/SU-dialkova-doprava_final.pdf" TargetMode="External"/><Relationship Id="rId128" Type="http://schemas.openxmlformats.org/officeDocument/2006/relationships/hyperlink" Target="https://www.mfsr.sk/files/sk/financie/hodnota-za-peniaze/hodnotenia-investicnych-projektov/doprava/priloha_cba_stand_tab_vozidla-dialkova-doprava_final.xlsx" TargetMode="External"/><Relationship Id="rId129" Type="http://schemas.openxmlformats.org/officeDocument/2006/relationships/hyperlink" Target="https://www.mfsr.sk/files/archiv/16/Hodnotenie-ZSSK-26-DMJ_20230224.pdf" TargetMode="External"/><Relationship Id="rId130" Type="http://schemas.openxmlformats.org/officeDocument/2006/relationships/hyperlink" Target="https://www.mfsr.sk/files/sk/financie/hodnota-za-peniaze/hodnotenia-investicnych-projektov/doprava/hodnotenie-zssk-4-ej-560.pdf" TargetMode="External"/><Relationship Id="rId131" Type="http://schemas.openxmlformats.org/officeDocument/2006/relationships/hyperlink" Target="https://www.zssk.sk/wp-content/uploads/2024/12/SU-Obstaranie-4-ks-EJ.pdf" TargetMode="External"/><Relationship Id="rId132" Type="http://schemas.openxmlformats.org/officeDocument/2006/relationships/hyperlink" Target="https://www.mfsr.sk/files/archiv/75/Hodnotenie-ZSSK-5-EJ_20221207.pdf" TargetMode="External"/><Relationship Id="rId133" Type="http://schemas.openxmlformats.org/officeDocument/2006/relationships/hyperlink" Target="https://www.mfsr.sk/files/sk/financie/hodnota-za-peniaze/hodnotenia-investicnych-projektov/doprava/hodnotenie-zssk-6-ej_20240229.pdf" TargetMode="External"/><Relationship Id="rId134" Type="http://schemas.openxmlformats.org/officeDocument/2006/relationships/hyperlink" Target="https://www.mfsr.sk/files/archiv/uhp/3370/76/Nakup-diagnostickych-vozidiel-ZSR.pdf" TargetMode="External"/><Relationship Id="rId135" Type="http://schemas.openxmlformats.org/officeDocument/2006/relationships/hyperlink" Target="https://www.mfsr.sk/files/sk/financie/hodnota-za-peniaze/hodnotenia-investicnych-projektov/doprava/aktualizacia_hodnotenia_zssk_dialkove_supravy.pdf" TargetMode="External"/><Relationship Id="rId136" Type="http://schemas.openxmlformats.org/officeDocument/2006/relationships/hyperlink" Target="https://www.zssk.sk/wp-content/uploads/2025/02/Priloha-6-Formular-na-aktualizaciu-studie-uskutocnitelnosti-pred-vyhlasenim-verejneho-obstaravania-1-2.pdf" TargetMode="External"/><Relationship Id="rId137" Type="http://schemas.openxmlformats.org/officeDocument/2006/relationships/hyperlink" Target="https://www.mfsr.sk/files/sk/financie/hodnota-za-peniaze/hodnotenia/doprava/aktualizacia-hodnotenia-zssk-4-ej-560_20250605.pdf" TargetMode="External"/><Relationship Id="rId138" Type="http://schemas.openxmlformats.org/officeDocument/2006/relationships/hyperlink" Target="https://www.zssk.sk/wp-content/uploads/2025/06/SU-Obstaranie-4-ks-EJ_FINAL_akt.-odporucania-UHP-akt.-INV.pdf" TargetMode="External"/><Relationship Id="rId139" Type="http://schemas.openxmlformats.org/officeDocument/2006/relationships/hyperlink" Target="https://www.mfsr.sk/files/sk/financie/hodnota-za-peniaze/hodnotenia-investicnych-projektov/doprava/aktualizacia-hodnotenia-zssk-lozkove-vozne_20250303.pdf" TargetMode="External"/><Relationship Id="rId140" Type="http://schemas.openxmlformats.org/officeDocument/2006/relationships/hyperlink" Target="https://www.zssk.sk/wp-content/uploads/2025/02/Priloha-6-Formular-na-aktualizaciu-studie-uskutocnitelnosti-pred-vyhlasenim-verejneho-obstaravania-1.pdf" TargetMode="External"/><Relationship Id="rId141" Type="http://schemas.openxmlformats.org/officeDocument/2006/relationships/hyperlink" Target="https://www.mfsr.sk/files/sk/financie/hodnota-za-peniaze/hodnotenia-investicnych-projektov/doprava/hodnotenie_hybridne-vozidla.pdf" TargetMode="External"/><Relationship Id="rId142" Type="http://schemas.openxmlformats.org/officeDocument/2006/relationships/hyperlink" Target="https://www.zssk.sk/wp-content/uploads/2025/02/SU-Obstaranie-hybridnych-EJ-pre-regionalnu-dopravu_FINAL.pdf" TargetMode="External"/><Relationship Id="rId143" Type="http://schemas.openxmlformats.org/officeDocument/2006/relationships/hyperlink" Target="https://www.mfsr.sk/files/archiv/84/hodnotenie_mytnesluzby_07072022.pdf" TargetMode="External"/><Relationship Id="rId144" Type="http://schemas.openxmlformats.org/officeDocument/2006/relationships/hyperlink" Target="https://www.mfsr.sk/files/archiv/40/SSC_prelozka_I61_Trencin_20230210.pdf" TargetMode="External"/><Relationship Id="rId145" Type="http://schemas.openxmlformats.org/officeDocument/2006/relationships/hyperlink" Target="https://www.mfsr.sk/files/sk/financie/hodnota-za-peniaze/hodnotenia-investicnych-projektov/doprava/hodnotenie-zssk-prenajom-rusnov_aktualizacia.pdf" TargetMode="External"/><Relationship Id="rId146" Type="http://schemas.openxmlformats.org/officeDocument/2006/relationships/hyperlink" Target="https://www.zssk.sk/wp-content/uploads/2024/09/Formular-na-aktualizaciu-studie-uskutocnitelnosti-pred-vyhlasenim-verejneho-obstaravania.pdf" TargetMode="External"/><Relationship Id="rId147" Type="http://schemas.openxmlformats.org/officeDocument/2006/relationships/hyperlink" Target="https://www.mfsr.sk/files/archiv/52/R1-BB-Slovenska-Lupca_Aktualizacia_20230302.pdf" TargetMode="External"/><Relationship Id="rId148" Type="http://schemas.openxmlformats.org/officeDocument/2006/relationships/hyperlink" Target="https://www.mfsr.sk/files/archiv/61/Hodnotenie_BB_SL_R1_akt_pred-podpisom.pdf" TargetMode="External"/><Relationship Id="rId149" Type="http://schemas.openxmlformats.org/officeDocument/2006/relationships/hyperlink" Target="https://www.mfsr.sk/files/archiv/uhp/3370/76/r2_mytna_vfm_20180216.pdf" TargetMode="External"/><Relationship Id="rId150" Type="http://schemas.openxmlformats.org/officeDocument/2006/relationships/hyperlink" Target="https://www.mfsr.sk/files/archiv/47/Hodnotenie_NDS_R2_Zvolen_20220622.pdf" TargetMode="External"/><Relationship Id="rId151" Type="http://schemas.openxmlformats.org/officeDocument/2006/relationships/hyperlink" Target="https://www.mfsr.sk/files/archiv/85/kosice_obchvat_vfm_20210914_final.pdf" TargetMode="External"/><Relationship Id="rId152" Type="http://schemas.openxmlformats.org/officeDocument/2006/relationships/hyperlink" Target="https://www.ndsas.sk:8443/%C5%A0tRe%20R2%20V%C4%8Del%C3%A1re%20-%20Ko%C5%A1ick%C3%A9%20Ol%C5%A1any.zip" TargetMode="External"/><Relationship Id="rId153" Type="http://schemas.openxmlformats.org/officeDocument/2006/relationships/hyperlink" Target="https://www.mfsr.sk/files/archiv/uhp/3370/76/r3_tvrdosin_nizna_vfm_170620_clean.pdf" TargetMode="External"/><Relationship Id="rId154" Type="http://schemas.openxmlformats.org/officeDocument/2006/relationships/hyperlink" Target="https://www.mfsr.sk/files/archiv/uhp/3370/76/tvrdosin_nizna_podkladove_data_MFSR_170627.xlsx" TargetMode="External"/><Relationship Id="rId155" Type="http://schemas.openxmlformats.org/officeDocument/2006/relationships/hyperlink" Target="https://www.mfsr.sk/files/archiv/uhp/3370/76/tvrdosin_nizna_CBA_upravy_MFSR_170627.xlsx" TargetMode="External"/><Relationship Id="rId156" Type="http://schemas.openxmlformats.org/officeDocument/2006/relationships/hyperlink" Target="https://www.mfsr.sk/files/archiv/29/r3_tvrdosin_nizna_vfm_poVO_20210324.pdf" TargetMode="External"/><Relationship Id="rId157" Type="http://schemas.openxmlformats.org/officeDocument/2006/relationships/hyperlink" Target="https://www.mfsr.sk/files/archiv/30/R3_tvrdosin_nizna_aktualizacia_SU_po_VO.pdf" TargetMode="External"/><Relationship Id="rId158" Type="http://schemas.openxmlformats.org/officeDocument/2006/relationships/hyperlink" Target="https://ndsas.sk:8443/StRe%20R3%20Tvrdosin%20-%20krizovatka%20D1.zip" TargetMode="External"/><Relationship Id="rId159" Type="http://schemas.openxmlformats.org/officeDocument/2006/relationships/hyperlink" Target="https://www.mfsr.sk/files/sk/financie/hodnota-za-peniaze/hodnotenia-investicnych-projektov/doprava/hodnotenie-r4_uhp.pdf" TargetMode="External"/><Relationship Id="rId160" Type="http://schemas.openxmlformats.org/officeDocument/2006/relationships/hyperlink" Target="https://ndsas.sk/storage/studie-realizovatelnosti/stre-r4-statna-hranica-sr-pr-kapusany/pdf.zip" TargetMode="External"/><Relationship Id="rId161" Type="http://schemas.openxmlformats.org/officeDocument/2006/relationships/hyperlink" Target="https://www.mfsr.sk/files/archiv/uhp/3370/76/R4_Presov_VfM_stanovisko_20171220.pdf" TargetMode="External"/><Relationship Id="rId162" Type="http://schemas.openxmlformats.org/officeDocument/2006/relationships/hyperlink" Target="https://www.mfsr.sk/files/sk/financie/hodnota-za-peniaze/hodnotenia-investicnych-projektov/doprava/hodnotenie_velky-hores-streda-nad-bodrogom.pdf" TargetMode="External"/><Relationship Id="rId163" Type="http://schemas.openxmlformats.org/officeDocument/2006/relationships/hyperlink" Target="https://www.mfsr.sk/files/archiv/56/doprava_vfm_hodnotenie_20211117.pdf" TargetMode="External"/><Relationship Id="rId164" Type="http://schemas.openxmlformats.org/officeDocument/2006/relationships/hyperlink" Target="https://www.ndsas.sk:8443/R1 Bansk%C3%A1 Bystrica - Ru%C5%BEomberok.zip" TargetMode="External"/><Relationship Id="rId165" Type="http://schemas.openxmlformats.org/officeDocument/2006/relationships/hyperlink" Target="https://www.mfsr.sk/files/archiv/18/Hodnotenie_NDS_R2-Krivan-Tornala_20220727.pdf" TargetMode="External"/><Relationship Id="rId166" Type="http://schemas.openxmlformats.org/officeDocument/2006/relationships/hyperlink" Target="https://www.mfsr.sk/files/archiv/61/stanovisko_vfm_R4_PO_II_20210827.pdf" TargetMode="External"/><Relationship Id="rId167" Type="http://schemas.openxmlformats.org/officeDocument/2006/relationships/hyperlink" Target="https://www.ndsas.sk:8443/R4-na-zverejnenie-NDS-s-xls.zip" TargetMode="External"/><Relationship Id="rId168" Type="http://schemas.openxmlformats.org/officeDocument/2006/relationships/hyperlink" Target="https://www.mfsr.sk/files/archiv/46/Hodnotenie_Aktualizacia_Presov_obchvat_sever_etapa_II_R4.pdf" TargetMode="External"/><Relationship Id="rId169" Type="http://schemas.openxmlformats.org/officeDocument/2006/relationships/hyperlink" Target="https://www.mfsr.sk/files/archiv/44/stanovisko_vfm_R8_20210513.pdf" TargetMode="External"/><Relationship Id="rId170" Type="http://schemas.openxmlformats.org/officeDocument/2006/relationships/hyperlink" Target="https://ndsas.sk:8443/&#352;tRe R8 Nitra_kri&#382;ovatka R2.zip" TargetMode="External"/><Relationship Id="rId171" Type="http://schemas.openxmlformats.org/officeDocument/2006/relationships/hyperlink" Target="https://www.mfsr.sk/files/sk/financie/hodnota-za-peniaze/hodnotenie-investicnych-projektov/stanovisko_k_projektu_muran_zosuv_2020102.pdf" TargetMode="External"/><Relationship Id="rId172" Type="http://schemas.openxmlformats.org/officeDocument/2006/relationships/hyperlink" Target="https://www.mfsr.sk/files/archiv/42/r2_soroska_hodnotenieMFSR.pdf" TargetMode="External"/><Relationship Id="rId173" Type="http://schemas.openxmlformats.org/officeDocument/2006/relationships/hyperlink" Target="https://www.mfsr.sk/files/archiv/92/cba_r2_soroska_pub_mfsr_20190610.xlsx" TargetMode="External"/><Relationship Id="rId174" Type="http://schemas.openxmlformats.org/officeDocument/2006/relationships/hyperlink" Target="https://www.mfsr.sk/files/archiv/36/korekcia_dialnicne_znamky_pub_mfsr.xlsx" TargetMode="External"/><Relationship Id="rId175" Type="http://schemas.openxmlformats.org/officeDocument/2006/relationships/hyperlink" Target="https://www.mfsr.sk/files/archiv/78/UHP_Hodnotenie-TTR_20230907.pdf" TargetMode="External"/><Relationship Id="rId176" Type="http://schemas.openxmlformats.org/officeDocument/2006/relationships/hyperlink" Target="https://www.mfsr.sk/files/archiv/92/su-projekt-ttr-08-2023.rar" TargetMode="External"/><Relationship Id="rId177" Type="http://schemas.openxmlformats.org/officeDocument/2006/relationships/hyperlink" Target="https://www.zsr.sk/files/modernizacia-trati/studie-realizovatelnosti/projekt-ttr/ttr-implementacia-it/su-ttr-implementacia-it-nastrojov.pdf" TargetMode="External"/><Relationship Id="rId178" Type="http://schemas.openxmlformats.org/officeDocument/2006/relationships/hyperlink" Target="https://www.mfsr.sk/files/sk/financie/hodnota-za-peniaze/hodnotenia-investicnych-projektov/doprava/hodnotenie-ttr-aktualizacia.pdf" TargetMode="External"/><Relationship Id="rId179" Type="http://schemas.openxmlformats.org/officeDocument/2006/relationships/hyperlink" Target="https://www.mfsr.sk/files/archiv/92/Hodnotenie_DOZZ_Presov_Strazske.pdf" TargetMode="External"/><Relationship Id="rId180" Type="http://schemas.openxmlformats.org/officeDocument/2006/relationships/hyperlink" Target="https://www.mfsr.sk/files/archiv/92/THU-NZ-ZSSK_hodnotenie_20190128.pdf" TargetMode="External"/><Relationship Id="rId181" Type="http://schemas.openxmlformats.org/officeDocument/2006/relationships/hyperlink" Target="https://www.mfsr.sk/files/archiv/20/UHP-hodnotenie-Nitra-Trnovec_20220421.pdf" TargetMode="External"/><Relationship Id="rId182" Type="http://schemas.openxmlformats.org/officeDocument/2006/relationships/hyperlink" Target="https://www.mfsr.sk/files/archiv/53/FAQs_UHP_Trat-Trnovec.pdf" TargetMode="External"/><Relationship Id="rId183" Type="http://schemas.openxmlformats.org/officeDocument/2006/relationships/hyperlink" Target="https://www.mfsr.sk/files/sk/financie/hodnota-za-peniaze/hodnotenia-investicnych-projektov/doprava/hodnotenie_thu_kosice.pdf" TargetMode="External"/><Relationship Id="rId184" Type="http://schemas.openxmlformats.org/officeDocument/2006/relationships/hyperlink" Target="https://www.zssk.sk/wp-content/uploads/2024/05/Studia-uskutocnitelnosti-THU-Kosice.pdf" TargetMode="External"/><Relationship Id="rId185" Type="http://schemas.openxmlformats.org/officeDocument/2006/relationships/hyperlink" Target="https://www.mfsr.sk/files/sk/financie/hodnota-za-peniaze/hodnotenia-investicnych-projektov/doprava/hodnotenie_thu_zilina.pdf" TargetMode="External"/><Relationship Id="rId186" Type="http://schemas.openxmlformats.org/officeDocument/2006/relationships/hyperlink" Target="https://www.zssk.sk/wp-content/uploads/2024/07/FS-THU-ZILINA_10_07_2024.pdf" TargetMode="External"/><Relationship Id="rId187" Type="http://schemas.openxmlformats.org/officeDocument/2006/relationships/hyperlink" Target="https://www.mfsr.sk/files/sk/financie/hodnota-za-peniaze/hodnotenia/doprava/hodnotenie_bratislava_dunajska-streda_komarno.pdf" TargetMode="External"/><Relationship Id="rId188" Type="http://schemas.openxmlformats.org/officeDocument/2006/relationships/hyperlink" Target="https://www.mfsr.sk/files/archiv/84/hodnotenie_vfm_I64_Lietavska-Lucka_20220518.pdf" TargetMode="External"/><Relationship Id="rId189" Type="http://schemas.openxmlformats.org/officeDocument/2006/relationships/hyperlink" Target="https://www.mfsr.sk/files/archiv/43/Hodnotenie_ChPs_20221123.pdf" TargetMode="External"/><Relationship Id="rId190" Type="http://schemas.openxmlformats.org/officeDocument/2006/relationships/hyperlink" Target="https://www.mfsr.sk/files/archiv/78/Hodnotenie-ZSR-Zvysenie-priepustnosti-BA-DS-KN_20220429.pdf" TargetMode="External"/><Relationship Id="rId191" Type="http://schemas.openxmlformats.org/officeDocument/2006/relationships/hyperlink" Target="https://www.mfsr.sk/files/archiv/27/stanovisko_ELZVFIL_20201127.pdf" TargetMode="External"/><Relationship Id="rId192" Type="http://schemas.openxmlformats.org/officeDocument/2006/relationships/hyperlink" Target="https://www.mfsr.sk/files/archiv/28/stanovisko_Haniska_UHP.pdf" TargetMode="External"/><Relationship Id="rId193" Type="http://schemas.openxmlformats.org/officeDocument/2006/relationships/hyperlink" Target="https://www.mfsr.sk/files/archiv/25/KnK_Cadca_hranicaSR_akt_20220111_st.pdf" TargetMode="External"/><Relationship Id="rId194" Type="http://schemas.openxmlformats.org/officeDocument/2006/relationships/hyperlink" Target="https://www.mfsr.sk/files/archiv/44/Cadca_hranicaSR_CEF_uhp_20200407_web.pdf" TargetMode="External"/><Relationship Id="rId195" Type="http://schemas.openxmlformats.org/officeDocument/2006/relationships/hyperlink" Target="https://www.mfsr.sk/files/archiv/78/KnK_Cadca_hranicaSR_uhp_20210707.pdf" TargetMode="External"/><Relationship Id="rId196" Type="http://schemas.openxmlformats.org/officeDocument/2006/relationships/hyperlink" Target="https://www.mfsr.sk/files/archiv/68/Hodnotenie_PD_JE_201111.pdf" TargetMode="External"/><Relationship Id="rId197" Type="http://schemas.openxmlformats.org/officeDocument/2006/relationships/hyperlink" Target="https://www.zsr.sk/files/modernizacia-trati/studie-realizovatelnosti/su_pre_projekt_optimalizacia_trate_prievidza-jelsovce-pdf.rar" TargetMode="External"/><Relationship Id="rId198" Type="http://schemas.openxmlformats.org/officeDocument/2006/relationships/hyperlink" Target="https://www.mfsr.sk/files/archiv/43/Hodnotenie_UzolZA_20190305.pdf" TargetMode="External"/><Relationship Id="rId199" Type="http://schemas.openxmlformats.org/officeDocument/2006/relationships/hyperlink" Target="https://www.mfsr.sk/files/archiv/68/Hodnotenie_ZSR_ELBAHU_20210311.pdf" TargetMode="External"/><Relationship Id="rId200" Type="http://schemas.openxmlformats.org/officeDocument/2006/relationships/hyperlink" Target="https://www.mfsr.sk/files/archiv/62/API_UHP_hodnotenie_20190611.pdf" TargetMode="External"/><Relationship Id="rId201" Type="http://schemas.openxmlformats.org/officeDocument/2006/relationships/hyperlink" Target="https://www.mfsr.sk/files/archiv/27/MH_SR_Krit_infra_UHP_hodnotenie_190701.pdf" TargetMode="External"/><Relationship Id="rId202" Type="http://schemas.openxmlformats.org/officeDocument/2006/relationships/hyperlink" Target="https://www.mfsr.sk/files/archiv/63/API_GW_UHP_hodnotenie_20190220.pdf" TargetMode="External"/><Relationship Id="rId203" Type="http://schemas.openxmlformats.org/officeDocument/2006/relationships/hyperlink" Target="https://www.mfsr.sk/files/sk/financie/hodnota-za-peniaze/hodnotenia/informatizacia/hodnotenie_cip_20250709.pdf" TargetMode="External"/><Relationship Id="rId204" Type="http://schemas.openxmlformats.org/officeDocument/2006/relationships/hyperlink" Target="https://www.mfsr.sk/files/sk/financie/hodnota-za-peniaze/hodnotenia-investicnych-projektov/it/hodnotenie_dodatok_sap.pdf" TargetMode="External"/><Relationship Id="rId205" Type="http://schemas.openxmlformats.org/officeDocument/2006/relationships/hyperlink" Target="https://www.mfsr.sk/files/archiv/uhp/3370/76/stanovisko_CES_VfM_170503.pdf" TargetMode="External"/><Relationship Id="rId206" Type="http://schemas.openxmlformats.org/officeDocument/2006/relationships/hyperlink" Target="https://www.mfsr.sk/files/sk/financie/hodnota-za-peniaze/hodnotenia-investicnych-projektov/it/aktualizacia_hodnotenia_ces.pdf" TargetMode="External"/><Relationship Id="rId207" Type="http://schemas.openxmlformats.org/officeDocument/2006/relationships/hyperlink" Target="https://www.mfsr.sk/files/archiv/19/CSSR_UHP_hodnotenie_20190611.pdf" TargetMode="External"/><Relationship Id="rId208" Type="http://schemas.openxmlformats.org/officeDocument/2006/relationships/hyperlink" Target="https://www.mfsr.sk/files/archiv/88/Cloud_MIRRI_SR_hodnotenie_UHP_20230221.pdf" TargetMode="External"/><Relationship Id="rId209" Type="http://schemas.openxmlformats.org/officeDocument/2006/relationships/hyperlink" Target="https://www.mfsr.sk/files/archiv/92/Hodnotenie_UHP_digitalizaciaarchivov_20221110.pdf" TargetMode="External"/><Relationship Id="rId210" Type="http://schemas.openxmlformats.org/officeDocument/2006/relationships/hyperlink" Target="https://www.mfsr.sk/files/archiv/91/Digitalna_infrastruktura_hodnotenie_UHP_20230118.pdf" TargetMode="External"/><Relationship Id="rId211" Type="http://schemas.openxmlformats.org/officeDocument/2006/relationships/hyperlink" Target="https://www.mfsr.sk/files/sk/financie/hodnota-za-peniaze/hodnotenia-investicnych-projektov/it/digi_infra_skoly_aktualizacia_uhp.pdf" TargetMode="External"/><Relationship Id="rId212" Type="http://schemas.openxmlformats.org/officeDocument/2006/relationships/hyperlink" Target="https://www.mfsr.sk/files/sk/financie/hodnota-za-peniaze/hodnotenia/informatizacia/hodnotenie_narodny_centralny_uzol_msvvam.pdf" TargetMode="External"/><Relationship Id="rId213" Type="http://schemas.openxmlformats.org/officeDocument/2006/relationships/hyperlink" Target="https://www.mfsr.sk/files/archiv/22/Hodnotenie_UHP_DigVybavenieSkol_20230118.pdf" TargetMode="External"/><Relationship Id="rId214" Type="http://schemas.openxmlformats.org/officeDocument/2006/relationships/hyperlink" Target="https://www.mfsr.sk/files/archiv/83/DEI_UHP_hodnotenie_20190220_1030.pdf" TargetMode="External"/><Relationship Id="rId215" Type="http://schemas.openxmlformats.org/officeDocument/2006/relationships/hyperlink" Target="https://www.mfsr.sk/files/sk/financie/hodnota-za-peniaze/hodnotenia/informatizacia/hodnotenie_netacad.pdf" TargetMode="External"/><Relationship Id="rId216" Type="http://schemas.openxmlformats.org/officeDocument/2006/relationships/hyperlink" Target="https://www.mfsr.sk/files/archiv/96/DNS_Cloud_MIRRI_SR_hodnotenie_UHP_20221005.pdf" TargetMode="External"/><Relationship Id="rId217" Type="http://schemas.openxmlformats.org/officeDocument/2006/relationships/hyperlink" Target="https://www.mfsr.sk/files/archiv/uhp/3370/76/Datova_integracia_stanovisko_UHP_20171211.pdf" TargetMode="External"/><Relationship Id="rId218" Type="http://schemas.openxmlformats.org/officeDocument/2006/relationships/hyperlink" Target="https://www.mfsr.sk/files/sk/financie/hodnota-za-peniaze/hodnotenia-investicnych-projektov/it/datove-centrum-vedu-vyskum-inovacie_hodnotenie-uhp-2025.pdf" TargetMode="External"/><Relationship Id="rId219" Type="http://schemas.openxmlformats.org/officeDocument/2006/relationships/hyperlink" Target="https://www.mfsr.sk/files/archiv/66/MS_UHP_hodnotenie_190424.pdf" TargetMode="External"/><Relationship Id="rId220" Type="http://schemas.openxmlformats.org/officeDocument/2006/relationships/hyperlink" Target="https://www.mfsr.sk/files/archiv/uhp/3370/76/Hodnota-za-peniaze-projektu-ESKO-2_stanovisko-UHP.pdf" TargetMode="External"/><Relationship Id="rId221" Type="http://schemas.openxmlformats.org/officeDocument/2006/relationships/hyperlink" Target="https://www.mfsr.sk/files/archiv/uhp/3370/76/RIA_stanovisko_UHP_2018-04-18.pdf" TargetMode="External"/><Relationship Id="rId222" Type="http://schemas.openxmlformats.org/officeDocument/2006/relationships/hyperlink" Target="https://www.mfsr.sk/files/archiv/10/RIA_hodnotenie_UHP_2019-04-24_bez_TC.pdf" TargetMode="External"/><Relationship Id="rId223" Type="http://schemas.openxmlformats.org/officeDocument/2006/relationships/hyperlink" Target="https://www.mfsr.sk/files/archiv/uhp/3370/76/Stanovisko_MVSR_projekty.pdf" TargetMode="External"/><Relationship Id="rId224" Type="http://schemas.openxmlformats.org/officeDocument/2006/relationships/hyperlink" Target="https://www.mfsr.sk/files/archiv/59/Hodnotenie_UHP_ITMS21_20221026.pdf" TargetMode="External"/><Relationship Id="rId225" Type="http://schemas.openxmlformats.org/officeDocument/2006/relationships/hyperlink" Target="https://www.mfsr.sk/files/archiv/31/Hodnotenie_UHP_ITMS21_akt.pdf" TargetMode="External"/><Relationship Id="rId226" Type="http://schemas.openxmlformats.org/officeDocument/2006/relationships/hyperlink" Target="https://www.mfsr.sk/files/sk/financie/hodnota-za-peniaze/hodnotenia-investicnych-projektov/it/is-farmar_hodnotenie_uhp.pdf" TargetMode="External"/><Relationship Id="rId227" Type="http://schemas.openxmlformats.org/officeDocument/2006/relationships/hyperlink" Target="https://www.mfsr.sk/files/sk/financie/hodnota-za-peniaze/hodnotenia/informatizacia/is_farmar_aktualizacia-hodnotenia.pdf" TargetMode="External"/><Relationship Id="rId228" Type="http://schemas.openxmlformats.org/officeDocument/2006/relationships/hyperlink" Target="https://www.mfsr.sk/files/archiv/uhp/3370/76/efaktura_UHP_hodnotenie_20181009_titulka.pdf" TargetMode="External"/><Relationship Id="rId229" Type="http://schemas.openxmlformats.org/officeDocument/2006/relationships/hyperlink" Target="https://www.mfsr.sk/files/archiv/37/KVC_UHP_hodnotenie_20190812_2.pdf" TargetMode="External"/><Relationship Id="rId230" Type="http://schemas.openxmlformats.org/officeDocument/2006/relationships/hyperlink" Target="https://www.mfsr.sk/files/archiv/uhp/3370/76/ISV_stanovisko_UHP_20180228.pdf" TargetMode="External"/><Relationship Id="rId231" Type="http://schemas.openxmlformats.org/officeDocument/2006/relationships/hyperlink" Target="https://www.mfsr.sk/files/archiv/uhp/3370/76/stanovisko_ORSR_UHP_170512.pdf" TargetMode="External"/><Relationship Id="rId232" Type="http://schemas.openxmlformats.org/officeDocument/2006/relationships/hyperlink" Target="https://www.mfsr.sk/files/sk/financie/hodnota-za-peniaze/hodnotenia/informatizacia/hodnotenie_iinfrastruktura-efaktura.pdf" TargetMode="External"/><Relationship Id="rId233" Type="http://schemas.openxmlformats.org/officeDocument/2006/relationships/hyperlink" Target="https://www.mfsr.sk/files/sk/financie/hodnota-za-peniaze/hodnotenia/informatizacia/i-02_projektovy_zamer_projekt_efa_public.pdf" TargetMode="External"/><Relationship Id="rId234" Type="http://schemas.openxmlformats.org/officeDocument/2006/relationships/hyperlink" Target="https://www.mfsr.sk/files/archiv/uhp/3370/76/einkluzia_UHP_hodnotenie_20181010.pdf" TargetMode="External"/><Relationship Id="rId235" Type="http://schemas.openxmlformats.org/officeDocument/2006/relationships/hyperlink" Target="https://www.mfsr.sk/files/archiv/uhp/3370/76/IS_UVZ_UHP_hodnotenie_20181010.pdf" TargetMode="External"/><Relationship Id="rId236" Type="http://schemas.openxmlformats.org/officeDocument/2006/relationships/hyperlink" Target="https://www.mfsr.sk/files/archiv/34/JISSU_UHP_hodnotenie_20190611.pdf" TargetMode="External"/><Relationship Id="rId237" Type="http://schemas.openxmlformats.org/officeDocument/2006/relationships/hyperlink" Target="https://www.mfsr.sk/files/archiv/uhp/3370/76/JPPUS_UHP_hodnotenie_20181010_final.pdf" TargetMode="External"/><Relationship Id="rId238" Type="http://schemas.openxmlformats.org/officeDocument/2006/relationships/hyperlink" Target="https://www.mfsr.sk/files/sk/financie/hodnota-za-peniaze/hodnotenia-investicnych-projektov/it/nova_lokalita_npc_hodnotenie_uhp.pdf" TargetMode="External"/><Relationship Id="rId239" Type="http://schemas.openxmlformats.org/officeDocument/2006/relationships/hyperlink" Target="https://www.mfsr.sk/files/archiv/25/KAV_UHP_hodnotenie_190611.pdf" TargetMode="External"/><Relationship Id="rId240" Type="http://schemas.openxmlformats.org/officeDocument/2006/relationships/hyperlink" Target="https://www.mfsr.sk/files/sk/financie/hodnota-za-peniaze/hodnotenia/informatizacia/hodnotenie_kyberneticka-bezpecnost-samosprave-do-6-000-obyvatelov.pdf" TargetMode="External"/><Relationship Id="rId241" Type="http://schemas.openxmlformats.org/officeDocument/2006/relationships/hyperlink" Target="https://www.mfsr.sk/files/archiv/uhp/3370/76/Stanovisko_DCOM_UHP_20171211.pdf" TargetMode="External"/><Relationship Id="rId242" Type="http://schemas.openxmlformats.org/officeDocument/2006/relationships/hyperlink" Target="https://www.mfsr.sk/files/sk/financie/hodnota-za-peniaze/hodnotenia/informatizacia/slovensko-sk-3-0_hodnotenie_uhp_03072025.pdf" TargetMode="External"/><Relationship Id="rId243" Type="http://schemas.openxmlformats.org/officeDocument/2006/relationships/hyperlink" Target="https://www.mfsr.sk/files/archiv/9/MODA_UHP_hodnotenie_20190423.pdf" TargetMode="External"/><Relationship Id="rId244" Type="http://schemas.openxmlformats.org/officeDocument/2006/relationships/hyperlink" Target="https://www.mfsr.sk/files/archiv/19/Hodnotenie_UHP_DC_MV_20240823.pdf" TargetMode="External"/><Relationship Id="rId245" Type="http://schemas.openxmlformats.org/officeDocument/2006/relationships/hyperlink" Target="https://www.mfsr.sk/files/archiv/36/microsoft_hodnotenie_UHP_20210511.pdf" TargetMode="External"/><Relationship Id="rId246" Type="http://schemas.openxmlformats.org/officeDocument/2006/relationships/hyperlink" Target="https://www.mfsr.sk/files/archiv/61/microsoft_MOSR_hodnotenie_UHP_20210922_1300.pdf" TargetMode="External"/><Relationship Id="rId247" Type="http://schemas.openxmlformats.org/officeDocument/2006/relationships/hyperlink" Target="https://www.mosr.sk/data/files/4463_210804_studia-uskutocnitelnosti.pdf" TargetMode="External"/><Relationship Id="rId248" Type="http://schemas.openxmlformats.org/officeDocument/2006/relationships/hyperlink" Target="https://www.mosr.sk/data/files/4461_analyza.pdf" TargetMode="External"/><Relationship Id="rId249" Type="http://schemas.openxmlformats.org/officeDocument/2006/relationships/hyperlink" Target="https://www.mosr.sk/data/files/4474_210910_studia-uskutocnitelnosti-spresnenie.pdf" TargetMode="External"/><Relationship Id="rId250" Type="http://schemas.openxmlformats.org/officeDocument/2006/relationships/hyperlink" Target="https://www.mfsr.sk/files/archiv/94/microsoft_MVSR_hodnotenie_UHP_20211005.pdf" TargetMode="External"/><Relationship Id="rId251" Type="http://schemas.openxmlformats.org/officeDocument/2006/relationships/hyperlink" Target="https://www.mfsr.sk/files/sk/financie/hodnota-za-peniaze/hodnotenia-investicnych-projektov/it/narodny_cestovny_listok_hodnotenie_uhp.pdf" TargetMode="External"/><Relationship Id="rId252" Type="http://schemas.openxmlformats.org/officeDocument/2006/relationships/hyperlink" Target="https://www.mfsr.sk/files/sk/financie/hodnota-za-peniaze/hodnotenia-investicnych-projektov/it/narodny_cestovny_listok_hodnotenie_uhp_final.pdf" TargetMode="External"/><Relationship Id="rId253" Type="http://schemas.openxmlformats.org/officeDocument/2006/relationships/hyperlink" Target="https://www.mfsr.sk/files/archiv/28/Aktualizacia-hodnotenia_NICL.pdf" TargetMode="External"/><Relationship Id="rId254" Type="http://schemas.openxmlformats.org/officeDocument/2006/relationships/hyperlink" Target="https://www.mfsr.sk/files/archiv/37/Hodnotenie_UHP_UFB.pdf" TargetMode="External"/><Relationship Id="rId255" Type="http://schemas.openxmlformats.org/officeDocument/2006/relationships/hyperlink" Target="https://www.mfsr.sk/files/archiv/76/Hodnotenie_UHP_ObnovaHW_20220916.pdf" TargetMode="External"/><Relationship Id="rId256" Type="http://schemas.openxmlformats.org/officeDocument/2006/relationships/hyperlink" Target="https://www.mfsr.sk/files/archiv/14/Hodnotenie_UHP_DeusHWAktualizacia_20230301.pdf" TargetMode="External"/><Relationship Id="rId257" Type="http://schemas.openxmlformats.org/officeDocument/2006/relationships/hyperlink" Target="https://www.mfsr.sk/files/sk/financie/hodnota-za-peniaze/hodnotenia-investicnych-projektov/it/hodnotenie_msft_mpsvar.pdf" TargetMode="External"/><Relationship Id="rId258" Type="http://schemas.openxmlformats.org/officeDocument/2006/relationships/hyperlink" Target="https://www.mfsr.sk/files/sk/financie/hodnota-za-peniaze/hodnotenia-investicnych-projektov/it/hodnotenie_uhp_mf_licencie.pdf" TargetMode="External"/><Relationship Id="rId259" Type="http://schemas.openxmlformats.org/officeDocument/2006/relationships/hyperlink" Target="https://www.mfsr.sk/files/sk/financie/hodnota-za-peniaze/hodnotenia-investicnych-projektov/it/hodnotenie_uhp_mv_msft.pdf" TargetMode="External"/><Relationship Id="rId260" Type="http://schemas.openxmlformats.org/officeDocument/2006/relationships/hyperlink" Target="https://www.mfsr.sk/files/sk/financie/hodnota-za-peniaze/hodnotenia-investicnych-projektov/it/sietova_infra_hodnotenie_uhp.pdf" TargetMode="External"/><Relationship Id="rId261" Type="http://schemas.openxmlformats.org/officeDocument/2006/relationships/hyperlink" Target="https://www.mfsr.sk/files/archiv/17/OPE_UHP_hodnotenie_20181206.pdf" TargetMode="External"/><Relationship Id="rId262" Type="http://schemas.openxmlformats.org/officeDocument/2006/relationships/hyperlink" Target="https://www.mfsr.sk/files/archiv/71/ZVJS_UHP_hodnotenie_181210.pdf" TargetMode="External"/><Relationship Id="rId263" Type="http://schemas.openxmlformats.org/officeDocument/2006/relationships/hyperlink" Target="https://www.mfsr.sk/files/archiv/47/Hodnotenie_UHP_ZVJSaktualizacia_20230209.pdf" TargetMode="External"/><Relationship Id="rId264" Type="http://schemas.openxmlformats.org/officeDocument/2006/relationships/hyperlink" Target="https://www.mfsr.sk/files/archiv/4/PAMIS_UHP_hodnotenie_20190220.pdf" TargetMode="External"/><Relationship Id="rId265" Type="http://schemas.openxmlformats.org/officeDocument/2006/relationships/hyperlink" Target="https://www.mfsr.sk/files/sk/financie/hodnota-za-peniaze/hodnotenia-investicnych-projektov/it/dns_microsoft_hodnotenie_uhp.pdf" TargetMode="External"/><Relationship Id="rId266" Type="http://schemas.openxmlformats.org/officeDocument/2006/relationships/hyperlink" Target="https://mirri.gov.sk/wp-content/uploads/2021/06/PZ_MS_DNS_Pokracovanie_2024-2027.pdf" TargetMode="External"/><Relationship Id="rId267" Type="http://schemas.openxmlformats.org/officeDocument/2006/relationships/hyperlink" Target="https://www.mfsr.sk/files/sk/financie/hodnota-za-peniaze/hodnotenia-investicnych-projektov/it/hodnotenie_uhp_ewsaktualizacia.pdf" TargetMode="External"/><Relationship Id="rId268" Type="http://schemas.openxmlformats.org/officeDocument/2006/relationships/hyperlink" Target="https://www.mfsr.sk/files/sk/financie/hodnota-za-peniaze/hodnotenia-investicnych-projektov/it/hodnotenie_uhp_ews.pdf" TargetMode="External"/><Relationship Id="rId269" Type="http://schemas.openxmlformats.org/officeDocument/2006/relationships/hyperlink" Target="https://www.mfsr.sk/files/archiv/88/eKolok_MF_SR_hodnotenie_UHP.pdf" TargetMode="External"/><Relationship Id="rId270" Type="http://schemas.openxmlformats.org/officeDocument/2006/relationships/hyperlink" Target="https://www.mfsr.sk/files/archiv/61/Cloud_MF_SR_hodnotenie_UHP_20221003.pdf" TargetMode="External"/><Relationship Id="rId271" Type="http://schemas.openxmlformats.org/officeDocument/2006/relationships/hyperlink" Target="https://www.mfsr.sk/files/sk/financie/hodnota-za-peniaze/hodnotenia-investicnych-projektov/it/ris_hodnotenie_uhp.pdf" TargetMode="External"/><Relationship Id="rId272" Type="http://schemas.openxmlformats.org/officeDocument/2006/relationships/hyperlink" Target="https://www.mfsr.sk/files/archiv/1/RIS_SU-sprava.pdf" TargetMode="External"/><Relationship Id="rId273" Type="http://schemas.openxmlformats.org/officeDocument/2006/relationships/hyperlink" Target="https://www.mfsr.sk/files/archiv/uhp/3370/76/Stanovisko_RozvojCSRU_UHP_20180418.pdf" TargetMode="External"/><Relationship Id="rId274" Type="http://schemas.openxmlformats.org/officeDocument/2006/relationships/hyperlink" Target="https://www.mfsr.sk/files/archiv/76/ESO2_UHP_hodnotnie_20190611.pdf" TargetMode="External"/><Relationship Id="rId275" Type="http://schemas.openxmlformats.org/officeDocument/2006/relationships/hyperlink" Target="https://www.mfsr.sk/files/archiv/54/Hodnotenie_JISCD_SLA.pdf" TargetMode="External"/><Relationship Id="rId276" Type="http://schemas.openxmlformats.org/officeDocument/2006/relationships/hyperlink" Target="https://www.mfsr.sk/files/archiv/33/Sanacia_NPC_hodnotenie_UHP_20221111.pdf" TargetMode="External"/><Relationship Id="rId277" Type="http://schemas.openxmlformats.org/officeDocument/2006/relationships/hyperlink" Target="https://www.mfsr.sk/files/archiv/83/SvM_UHP_hodnotenie_20210518.pdf" TargetMode="External"/><Relationship Id="rId278" Type="http://schemas.openxmlformats.org/officeDocument/2006/relationships/hyperlink" Target="https://www.mfsr.sk/files/archiv/50/PKI_FS_hodnotenie_20190408_1530.pdf" TargetMode="External"/><Relationship Id="rId279" Type="http://schemas.openxmlformats.org/officeDocument/2006/relationships/hyperlink" Target="https://www.mfsr.sk/files/archiv/uhp/3370/76/Stanovisko-UHP-MFSR-ku-hodnoteniu-IT-projektov.pdf" TargetMode="External"/><Relationship Id="rId280" Type="http://schemas.openxmlformats.org/officeDocument/2006/relationships/hyperlink" Target="https://www.mfsr.sk/files/archiv/55/SVO_UHP_hodnotenie_20190220.pdf" TargetMode="External"/><Relationship Id="rId281" Type="http://schemas.openxmlformats.org/officeDocument/2006/relationships/hyperlink" Target="https://www.mfsr.sk/files/archiv/81/SODB21_UHP_hodnotenie_190509.pdf" TargetMode="External"/><Relationship Id="rId282" Type="http://schemas.openxmlformats.org/officeDocument/2006/relationships/hyperlink" Target="https://www.mfsr.sk/files/archiv/86/ZDE_UHP_hodnotenie_20190701.pdf" TargetMode="External"/><Relationship Id="rId283" Type="http://schemas.openxmlformats.org/officeDocument/2006/relationships/hyperlink" Target="https://www.mfsr.sk/files/archiv/94/kyberarena_UHP_hodnotenie_20190611.pdf" TargetMode="External"/><Relationship Id="rId284" Type="http://schemas.openxmlformats.org/officeDocument/2006/relationships/hyperlink" Target="https://www.mfsr.sk/files/sk/financie/hodnota-za-peniaze/hodnotenia-investicnych-projektov/it/vybudovanie_it_platformy_lepsej_regulacie_podla_strategie_ria_2020_hodnotenie_uhp_2024.pdf" TargetMode="External"/><Relationship Id="rId285" Type="http://schemas.openxmlformats.org/officeDocument/2006/relationships/hyperlink" Target="https://www.mfsr.sk/files/archiv/24/Hodnotenie_UHP_ISLeteckychSluzieb_20220916.pdf" TargetMode="External"/><Relationship Id="rId286" Type="http://schemas.openxmlformats.org/officeDocument/2006/relationships/hyperlink" Target="https://www.mfsr.sk/files/archiv/35/CyberFS_UHP_hodnotenie_20190611.pdf" TargetMode="External"/><Relationship Id="rId287" Type="http://schemas.openxmlformats.org/officeDocument/2006/relationships/hyperlink" Target="https://www.mfsr.sk/files/archiv/19/Superpocitac_MIRRI_SR_hodnotenie_UHP.pdf" TargetMode="External"/><Relationship Id="rId288" Type="http://schemas.openxmlformats.org/officeDocument/2006/relationships/hyperlink" Target="https://www.mfsr.sk/files/sk/financie/hodnota-za-peniaze/hodnotenia-investicnych-projektov/it/aktualizacia-hodnotenia_superpocitac_sav.pdf" TargetMode="External"/><Relationship Id="rId289" Type="http://schemas.openxmlformats.org/officeDocument/2006/relationships/hyperlink" Target="https://csc.sav.sk/wp-content/uploads/uploaded/download/aktualne-oznamy/Formular_pred_podpisom_ZoD.PDF" TargetMode="External"/><Relationship Id="rId290" Type="http://schemas.openxmlformats.org/officeDocument/2006/relationships/hyperlink" Target="https://www.mfsr.sk/files/sk/financie/hodnota-za-peniaze/hodnotenia-investicnych-projektov/it/aktualizacia_hodnotenia_superpocitac_sav.pdf" TargetMode="External"/><Relationship Id="rId291" Type="http://schemas.openxmlformats.org/officeDocument/2006/relationships/hyperlink" Target="https://csc.sav.sk/wp-content/uploads/Formular_priloha_zverejnenie.pdf" TargetMode="External"/><Relationship Id="rId292" Type="http://schemas.openxmlformats.org/officeDocument/2006/relationships/hyperlink" Target="https://www.mfsr.sk/files/sk/financie/hodnota-za-peniaze/hodnotenia/informatizacia/aktualizacia-hodnotenia_superpocitac_tuke.pdf" TargetMode="External"/><Relationship Id="rId293" Type="http://schemas.openxmlformats.org/officeDocument/2006/relationships/hyperlink" Target="https://www.mfsr.sk/files/archiv/79/ESO1D_UHP_hodnotenie_20181215.pdf" TargetMode="External"/><Relationship Id="rId294" Type="http://schemas.openxmlformats.org/officeDocument/2006/relationships/hyperlink" Target="https://www.mfsr.sk/files/archiv/36/microsoft_stanovisko_UHP_20190815.pdf" TargetMode="External"/><Relationship Id="rId295" Type="http://schemas.openxmlformats.org/officeDocument/2006/relationships/hyperlink" Target="https://www.mfsr.sk/files/sk/financie/hodnota-za-peniaze/hodnotenia-investicnych-projektov/it/ikt_ramcova_zmluva_hodnotenie_uhp_20240816.pdf" TargetMode="External"/><Relationship Id="rId296" Type="http://schemas.openxmlformats.org/officeDocument/2006/relationships/hyperlink" Target="https://www.mfsr.sk/files/sk/financie/hodnota-za-peniaze/hodnotenia/informatizacia/ikt_ramcova_zmluva_aktualizacia_uhp.pdf" TargetMode="External"/><Relationship Id="rId297" Type="http://schemas.openxmlformats.org/officeDocument/2006/relationships/hyperlink" Target="https://www.mfsr.sk/files/sk/financie/hodnota-za-peniaze/hodnotenia/informatizacia/doplnenie-hodnotenia-ikt-ramcova-zmluva.pdf" TargetMode="External"/><Relationship Id="rId298" Type="http://schemas.openxmlformats.org/officeDocument/2006/relationships/hyperlink" Target="https://www.mfsr.sk/files/archiv/uhp/3370/76/Stanovisko_PaaS_UHP_180418.pdf" TargetMode="External"/><Relationship Id="rId299" Type="http://schemas.openxmlformats.org/officeDocument/2006/relationships/hyperlink" Target="https://www.mfsr.sk/files/archiv/34/SIZP_UHP_hodnotenie_20190215.pdf" TargetMode="External"/><Relationship Id="rId300" Type="http://schemas.openxmlformats.org/officeDocument/2006/relationships/hyperlink" Target="https://www.mfsr.sk/files/archiv/65/pfs_sla_hodnotenie_20200316.pdf" TargetMode="External"/><Relationship Id="rId301" Type="http://schemas.openxmlformats.org/officeDocument/2006/relationships/hyperlink" Target="https://www.mfsr.sk/files/archiv/96/Dokument-PredmetSLArozvojPFS2020v_public.pdf" TargetMode="External"/><Relationship Id="rId302" Type="http://schemas.openxmlformats.org/officeDocument/2006/relationships/hyperlink" Target="https://www.mfsr.sk/files/archiv/71/RIS_SLA_hodnotenie_20191206.pdf" TargetMode="External"/><Relationship Id="rId303" Type="http://schemas.openxmlformats.org/officeDocument/2006/relationships/hyperlink" Target="https://www.mfsr.sk/files/archiv/uhp/3370/76/Stanovisko_UPVS_UHP_180418.pdf" TargetMode="External"/><Relationship Id="rId304" Type="http://schemas.openxmlformats.org/officeDocument/2006/relationships/hyperlink" Target="https://www.mfsr.sk/files/archiv/3/IaaS_Kopc_UHP_hodnotenie_20190611.pdf" TargetMode="External"/><Relationship Id="rId305" Type="http://schemas.openxmlformats.org/officeDocument/2006/relationships/hyperlink" Target="https://www.mfsr.sk/files/archiv/2/Hodnotenie_aktualizacia_kopcianska_20221004.pdf" TargetMode="External"/><Relationship Id="rId306" Type="http://schemas.openxmlformats.org/officeDocument/2006/relationships/hyperlink" Target="https://www.mfsr.sk/files/archiv/65/IaaS_Tajov_UHP_hodnotenie_200122.pdf" TargetMode="External"/><Relationship Id="rId307" Type="http://schemas.openxmlformats.org/officeDocument/2006/relationships/hyperlink" Target="https://www.mfsr.sk/files/sk/financie/hodnota-za-peniaze/hodnotenia-investicnych-projektov/it/hodnotenie_uhp_dcom.pdf" TargetMode="External"/><Relationship Id="rId308" Type="http://schemas.openxmlformats.org/officeDocument/2006/relationships/hyperlink" Target="https://www.mfsr.sk/files/archiv/88/eCommerce_201203_web.pdf" TargetMode="External"/><Relationship Id="rId309" Type="http://schemas.openxmlformats.org/officeDocument/2006/relationships/hyperlink" Target="https://www.mfsr.sk/files/sk/financie/hodnota-za-peniaze/hodnotenia-investicnych-projektov/it/aktualizacia_hodnotenia_eska-cloud_mirri.pdf" TargetMode="External"/><Relationship Id="rId310" Type="http://schemas.openxmlformats.org/officeDocument/2006/relationships/hyperlink" Target="https://www.mfsr.sk/files/sk/financie/hodnota-za-peniaze/hodnotenia-investicnych-projektov/it/rozsirovanie-riadenia-it-aktiv-itam-2-0_hodnotenie-uhp-2024.pdf" TargetMode="External"/><Relationship Id="rId311" Type="http://schemas.openxmlformats.org/officeDocument/2006/relationships/hyperlink" Target="https://www.mfsr.sk/files/archiv/68/Aktualizacia_BOV8x8_20220824.pdf" TargetMode="External"/><Relationship Id="rId312" Type="http://schemas.openxmlformats.org/officeDocument/2006/relationships/hyperlink" Target="https://www.mosr.sk/data/files/4801_tudia-uskutocnitelnosti-pre-obstaranie-bov-8x8-ver-12.pdf" TargetMode="External"/><Relationship Id="rId313" Type="http://schemas.openxmlformats.org/officeDocument/2006/relationships/hyperlink" Target="https://www.mfsr.sk/files/archiv/6/UHP_MO_Aktualizacia_PVO.pdf" TargetMode="External"/><Relationship Id="rId314" Type="http://schemas.openxmlformats.org/officeDocument/2006/relationships/hyperlink" Target="https://www.mosr.sk/data/files/5202_formular-na-aktualizaciu-studie-uskutocnitelnosti-obstarania-pp-pvo-prva-etapa.pdf" TargetMode="External"/><Relationship Id="rId315" Type="http://schemas.openxmlformats.org/officeDocument/2006/relationships/hyperlink" Target="https://www.mfsr.sk/files/archiv/93/Hodnotenie_PVO.pdf" TargetMode="External"/><Relationship Id="rId316" Type="http://schemas.openxmlformats.org/officeDocument/2006/relationships/hyperlink" Target="https://www.mosr.sk/data/files/5029_tudia-uskutocnitelnosti-obstarania-pp-pvo-.pdf" TargetMode="External"/><Relationship Id="rId317" Type="http://schemas.openxmlformats.org/officeDocument/2006/relationships/hyperlink" Target="https://www.mfsr.sk/files/archiv/uhp/3370/76/Hodnotenie-nakupu-viacucelovych-taktickych-lietadiel.pdf" TargetMode="External"/><Relationship Id="rId318" Type="http://schemas.openxmlformats.org/officeDocument/2006/relationships/hyperlink" Target="https://www.mfsr.sk/files/archiv/uhp/3370/76/Hodnotenie_bov-4x4-8x8_uhp.pdf" TargetMode="External"/><Relationship Id="rId319" Type="http://schemas.openxmlformats.org/officeDocument/2006/relationships/hyperlink" Target="https://www.mfsr.sk/files/archiv/15/Aktualizaciahodnotenia3DRadary_20210324.pdf" TargetMode="External"/><Relationship Id="rId320" Type="http://schemas.openxmlformats.org/officeDocument/2006/relationships/hyperlink" Target="https://www.mfsr.sk/files/archiv/61/Hodnotenie_3DRadary_20210112.pdf" TargetMode="External"/><Relationship Id="rId321" Type="http://schemas.openxmlformats.org/officeDocument/2006/relationships/hyperlink" Target="https://www.mfsr.sk/files/archiv/2/Hodnotenie_BOV8x8_20210908.pdf" TargetMode="External"/><Relationship Id="rId322" Type="http://schemas.openxmlformats.org/officeDocument/2006/relationships/hyperlink" Target="https://www.mfsr.sk/files/archiv/77/Hodnotenie_BOV8x8_20220330.pdf" TargetMode="External"/><Relationship Id="rId323" Type="http://schemas.openxmlformats.org/officeDocument/2006/relationships/hyperlink" Target="https://www.mosr.sk/data/files/4664_tudia_uskutocnitelnosti_obstarania_bov_8x8.pdf" TargetMode="External"/><Relationship Id="rId324" Type="http://schemas.openxmlformats.org/officeDocument/2006/relationships/hyperlink" Target="https://www.mfsr.sk/files/archiv/56/Hodnotenie_PBOV_a_POV_20220628.pdf" TargetMode="External"/><Relationship Id="rId325" Type="http://schemas.openxmlformats.org/officeDocument/2006/relationships/hyperlink" Target="https://www.mosr.sk/data/files/4770_tudia-uskutocnitelnosti-pbov-a-pov.pdf" TargetMode="External"/><Relationship Id="rId326" Type="http://schemas.openxmlformats.org/officeDocument/2006/relationships/hyperlink" Target="https://www.mfsr.sk/files/archiv/86/MO_Aktualizacia_PBOV_20221212.pdf" TargetMode="External"/><Relationship Id="rId327" Type="http://schemas.openxmlformats.org/officeDocument/2006/relationships/hyperlink" Target="https://www.mfsr.sk/files/archiv/65/Hodnotenie_PBOV_20210908.pdf" TargetMode="External"/><Relationship Id="rId328" Type="http://schemas.openxmlformats.org/officeDocument/2006/relationships/hyperlink" Target="https://www.mfsr.sk/files/archiv/48/UHP_Hodnotenie_Utocne-pusky.pdf" TargetMode="External"/><Relationship Id="rId329" Type="http://schemas.openxmlformats.org/officeDocument/2006/relationships/hyperlink" Target="https://www.mosr.sk/data/files/5222_tudia-uskutocnitelnosti-obstarania-556mm-utocnej-pusky-s-prislusenstvom.pdf" TargetMode="External"/><Relationship Id="rId330" Type="http://schemas.openxmlformats.org/officeDocument/2006/relationships/hyperlink" Target="https://www.mfsr.sk/files/archiv/51/LZ-Sliac_hodnotenie_UHP.pdf" TargetMode="External"/><Relationship Id="rId331" Type="http://schemas.openxmlformats.org/officeDocument/2006/relationships/hyperlink" Target="https://www.mosr.sk/data/files/5064_zverejnenie-studie-uskutocnitelnosti-obstaravania-stavby-na-leteckej-zakladni-sliac.pdf" TargetMode="External"/><Relationship Id="rId332" Type="http://schemas.openxmlformats.org/officeDocument/2006/relationships/hyperlink" Target="https://www.mfsr.sk/files/archiv/28/mo_sliac_aktualizacia_zmluva_20250123.pdf" TargetMode="External"/><Relationship Id="rId333" Type="http://schemas.openxmlformats.org/officeDocument/2006/relationships/hyperlink" Target="https://www.mosr.sk/data/files/5761_priloha-7-formular-na-aktualizaciu-studie-uskutocnitelnosti-pred-vytvorenim-zavazku-podpisom-zmluvy-final.pdf" TargetMode="External"/><Relationship Id="rId334" Type="http://schemas.openxmlformats.org/officeDocument/2006/relationships/hyperlink" Target="https://www.mfsr.sk/files/archiv/28/MO_Sliac_aktualizacia_20241004.pdf" TargetMode="External"/><Relationship Id="rId335" Type="http://schemas.openxmlformats.org/officeDocument/2006/relationships/hyperlink" Target="https://www.mosr.sk/data/files/5691_semai-195-20-2024.pdf" TargetMode="External"/><Relationship Id="rId336" Type="http://schemas.openxmlformats.org/officeDocument/2006/relationships/hyperlink" Target="https://www.mfsr.sk/files/archiv/29/Hodnotenie_Black_Hawk_SOF.pdf" TargetMode="External"/><Relationship Id="rId337" Type="http://schemas.openxmlformats.org/officeDocument/2006/relationships/hyperlink" Target="https://www.mosr.sk/data/files/4378_tudia-uskutocnitelnosti-uh-60m-pre-sso-fondy-usg.pdf" TargetMode="External"/><Relationship Id="rId338" Type="http://schemas.openxmlformats.org/officeDocument/2006/relationships/hyperlink" Target="https://www.mfsr.sk/files/archiv/24/Hodnotenie_Valaliky_211008.pdf" TargetMode="External"/><Relationship Id="rId339" Type="http://schemas.openxmlformats.org/officeDocument/2006/relationships/hyperlink" Target="https://www.mfsr.sk/files/archiv/16/Hodnotenie_Rozvoj-strategickeho-uzemia-Valaliky_20230130.pdf" TargetMode="External"/><Relationship Id="rId340" Type="http://schemas.openxmlformats.org/officeDocument/2006/relationships/hyperlink" Target="https://valaliky.eu/wp-content/uploads/2022/12/Studia_realizovatelnosti.zip" TargetMode="External"/><Relationship Id="rId341" Type="http://schemas.openxmlformats.org/officeDocument/2006/relationships/hyperlink" Target="https://www.mfsr.sk/files/archiv/10/Hodnotenie_PP-Surany_20240528.pdf" TargetMode="External"/><Relationship Id="rId342" Type="http://schemas.openxmlformats.org/officeDocument/2006/relationships/hyperlink" Target="https://www.mfsr.sk/files/sk/financie/hodnota-za-peniaze/hodnotenia-investicnych-projektov/ostatne/koncepcny-plan-obnovy-osobnych-automobilov-mo-sr-final1.pdf" TargetMode="External"/><Relationship Id="rId343" Type="http://schemas.openxmlformats.org/officeDocument/2006/relationships/hyperlink" Target="https://www.mfsr.sk/files/sk/financie/hodnota-za-peniaze/hodnotenia-investicnych-projektov/ostatne/nakup-hasicskych-automobilov-plosinami_hodnotenie-uhp.pdf" TargetMode="External"/><Relationship Id="rId344" Type="http://schemas.openxmlformats.org/officeDocument/2006/relationships/hyperlink" Target="https://www.minv.sk/swift_data/source/hasici_a_zachranari/kralovicova/2024/april/3034/studia uskutocnitelnosti_AP 32_25_4.docx" TargetMode="External"/><Relationship Id="rId345" Type="http://schemas.openxmlformats.org/officeDocument/2006/relationships/hyperlink" Target="https://www.mfsr.sk/files/archiv/29/Hodnotenie_NKKC_211214.pdf" TargetMode="External"/><Relationship Id="rId346" Type="http://schemas.openxmlformats.org/officeDocument/2006/relationships/hyperlink" Target="https://www.mfsr.sk/files/sk/financie/hodnota-za-peniaze/hodnotenia/ostatne/hodnotenie_hasicskych_striekaciek.pdf" TargetMode="External"/><Relationship Id="rId347" Type="http://schemas.openxmlformats.org/officeDocument/2006/relationships/hyperlink" Target="https://www.minv.sk/swift_data/source/hasici_a_zachranari/gegussova/odovodnenie_investicie/studia%20uskutocnitelnosti%20CAS30%20v2.pdf" TargetMode="External"/><Relationship Id="rId348" Type="http://schemas.openxmlformats.org/officeDocument/2006/relationships/hyperlink" Target="https://www.mfsr.sk/files/sk/financie/hodnota-za-peniaze/hodnotenia/ostatne/hodnotenie_plan-rozvoja-leteckeho-utvaru-mvsr-vyhladom-do-roku-2031-oblast-vrtulnikove.pdf" TargetMode="External"/><Relationship Id="rId349" Type="http://schemas.openxmlformats.org/officeDocument/2006/relationships/hyperlink" Target="https://www.mfsr.sk/files/sk/financie/hodnota-za-peniaze/hodnotenia/ostatne/studia_heli_nakup_2025.pdf" TargetMode="External"/><Relationship Id="rId350" Type="http://schemas.openxmlformats.org/officeDocument/2006/relationships/hyperlink" Target="https://www.mfsr.sk/files/archiv/uhp/3370/76/vaznica_RS_stanovisko_180111_web.pdf" TargetMode="External"/><Relationship Id="rId351" Type="http://schemas.openxmlformats.org/officeDocument/2006/relationships/hyperlink" Target="http://www.zvjs.sk/dokumenty/PDF/Akt_pro_obv_ods_2035.pdf" TargetMode="External"/><Relationship Id="rId352" Type="http://schemas.openxmlformats.org/officeDocument/2006/relationships/hyperlink" Target="http://www.zvjs.sk/dokumenty/GRZVJS-aktualizacia_studie_usk_.pdf" TargetMode="External"/><Relationship Id="rId353" Type="http://schemas.openxmlformats.org/officeDocument/2006/relationships/hyperlink" Target="https://www.mfsr.sk/files/archiv/67/UHP-Hodnotenie_ASOPPCP.pdf" TargetMode="External"/><Relationship Id="rId354" Type="http://schemas.openxmlformats.org/officeDocument/2006/relationships/hyperlink" Target="https://www.mfsr.sk/files/archiv/9/Hodnotenie_vozidla1B20230428.pdf" TargetMode="External"/><Relationship Id="rId355" Type="http://schemas.openxmlformats.org/officeDocument/2006/relationships/hyperlink" Target="https://www.minv.sk/swift_data/source/hasici_a_zachranari/krizanova_foto/rok_2023/marec_2023/odovodnenie_investicie_obmena_automobilov_hasicskej_zachrannej_sluzby_kategorie_1b_studia_uskutocnitelnosti/studia uskutocnitelnosti_AHZS 1B_v9.pdf" TargetMode="External"/><Relationship Id="rId356" Type="http://schemas.openxmlformats.org/officeDocument/2006/relationships/hyperlink" Target="https://www.mfsr.sk/files/archiv/20/Vystavba-telocvicni-a-skolskych-dvorov-na-ZS_hodnotenie-062022.pdf" TargetMode="External"/><Relationship Id="rId357" Type="http://schemas.openxmlformats.org/officeDocument/2006/relationships/hyperlink" Target="https://www.mfsr.sk/files/sk/financie/hodnota-za-peniaze/hodnotenia-investicnych-projektov/ostatne/hodnotenie_zvysenie-majetkovej-ucasti-statu-exportno-importnej-banke-slovenskej-republiky.pdf" TargetMode="External"/><Relationship Id="rId358" Type="http://schemas.openxmlformats.org/officeDocument/2006/relationships/hyperlink" Target="https://www.mfsr.sk/files/archiv/91/Studia_uskutocnitelnosti_investicie_zvysenie-majetkovej_ucasti_statu_v_EXIMBANKE_S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